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B5870" w14:textId="77777777" w:rsidR="00A63F29" w:rsidRPr="006C2CE0" w:rsidRDefault="00A63F29" w:rsidP="003C2072">
      <w:pPr>
        <w:pStyle w:val="BodytextMeyn"/>
        <w:rPr>
          <w:noProof/>
        </w:rPr>
      </w:pPr>
    </w:p>
    <w:tbl>
      <w:tblPr>
        <w:tblStyle w:val="TablewithoutformattingMeyn"/>
        <w:tblpPr w:vertAnchor="page" w:horzAnchor="page" w:tblpX="3676" w:tblpY="4990"/>
        <w:tblW w:w="0" w:type="auto"/>
        <w:tblLayout w:type="fixed"/>
        <w:tblLook w:val="04A0" w:firstRow="1" w:lastRow="0" w:firstColumn="1" w:lastColumn="0" w:noHBand="0" w:noVBand="1"/>
      </w:tblPr>
      <w:tblGrid>
        <w:gridCol w:w="6804"/>
      </w:tblGrid>
      <w:tr w:rsidR="005A6545" w:rsidRPr="00053C3E" w14:paraId="54A31BBD" w14:textId="77777777" w:rsidTr="004D1B73">
        <w:trPr>
          <w:trHeight w:hRule="exact" w:val="2268"/>
        </w:trPr>
        <w:tc>
          <w:tcPr>
            <w:tcW w:w="6804" w:type="dxa"/>
            <w:shd w:val="clear" w:color="auto" w:fill="auto"/>
          </w:tcPr>
          <w:p w14:paraId="301C9C40" w14:textId="77777777" w:rsidR="005A6545" w:rsidRPr="006C2CE0" w:rsidRDefault="00107B5C" w:rsidP="00F069EB">
            <w:pPr>
              <w:pStyle w:val="TitleReportMeyn"/>
            </w:pPr>
            <w:fldSimple w:instr=" FILENAME   \* MERGEFORMAT ">
              <w:r w:rsidR="000C06A2">
                <w:rPr>
                  <w:noProof/>
                </w:rPr>
                <w:t>2016-07-01 Omron Display Translation Procedure.docx</w:t>
              </w:r>
            </w:fldSimple>
          </w:p>
        </w:tc>
      </w:tr>
      <w:tr w:rsidR="005A6545" w:rsidRPr="00053C3E" w14:paraId="1C95ECE7" w14:textId="77777777" w:rsidTr="004D1B73">
        <w:trPr>
          <w:trHeight w:hRule="exact" w:val="427"/>
        </w:trPr>
        <w:tc>
          <w:tcPr>
            <w:tcW w:w="6804" w:type="dxa"/>
            <w:shd w:val="clear" w:color="auto" w:fill="auto"/>
          </w:tcPr>
          <w:p w14:paraId="106C0F5C" w14:textId="77777777" w:rsidR="005A6545" w:rsidRPr="006C2CE0" w:rsidRDefault="005A6545" w:rsidP="00CD6A84">
            <w:pPr>
              <w:pStyle w:val="BodytextMeyn"/>
            </w:pPr>
          </w:p>
        </w:tc>
      </w:tr>
      <w:tr w:rsidR="005A6545" w:rsidRPr="00053C3E" w14:paraId="39442AD5" w14:textId="77777777" w:rsidTr="004D1B73">
        <w:trPr>
          <w:trHeight w:hRule="exact" w:val="1701"/>
        </w:trPr>
        <w:tc>
          <w:tcPr>
            <w:tcW w:w="6804" w:type="dxa"/>
            <w:shd w:val="clear" w:color="auto" w:fill="auto"/>
          </w:tcPr>
          <w:p w14:paraId="3EAE2166" w14:textId="77777777" w:rsidR="005A6545" w:rsidRPr="006C2CE0" w:rsidRDefault="005A6545" w:rsidP="004D1B73">
            <w:pPr>
              <w:pStyle w:val="SubtitleReportMeyn"/>
            </w:pPr>
          </w:p>
        </w:tc>
      </w:tr>
    </w:tbl>
    <w:p w14:paraId="072C12FC" w14:textId="77777777" w:rsidR="00EC3001" w:rsidRPr="006C2CE0" w:rsidRDefault="00EC3001" w:rsidP="00274C81">
      <w:pPr>
        <w:pStyle w:val="BodytextMeyn"/>
        <w:rPr>
          <w:noProof/>
        </w:rPr>
      </w:pPr>
      <w:r w:rsidRPr="006C2CE0">
        <w:rPr>
          <w:noProof/>
        </w:rPr>
        <w:br w:type="page"/>
      </w:r>
    </w:p>
    <w:p w14:paraId="40E10CB6" w14:textId="77777777" w:rsidR="009C67E2" w:rsidRPr="006C2CE0" w:rsidRDefault="009C67E2" w:rsidP="00E758F7">
      <w:pPr>
        <w:pStyle w:val="BodytextMeyn"/>
        <w:rPr>
          <w:noProof/>
          <w:color w:val="28785B" w:themeColor="accent1"/>
          <w:sz w:val="44"/>
          <w:szCs w:val="32"/>
        </w:rPr>
      </w:pPr>
    </w:p>
    <w:p w14:paraId="14B180AE" w14:textId="77777777" w:rsidR="009A56D6" w:rsidRPr="006C2CE0" w:rsidRDefault="00C06A10" w:rsidP="00EE21F3">
      <w:pPr>
        <w:pStyle w:val="Heading4nonumberMeyn"/>
      </w:pPr>
      <w:r w:rsidRPr="006C2CE0">
        <w:t>Introduction</w:t>
      </w:r>
    </w:p>
    <w:p w14:paraId="78A24F86" w14:textId="4EEA6F7D" w:rsidR="00980856" w:rsidRPr="006C2CE0" w:rsidRDefault="00C06A10" w:rsidP="00980856">
      <w:pPr>
        <w:pStyle w:val="BodytextMeyn"/>
      </w:pPr>
      <w:r w:rsidRPr="006C2CE0">
        <w:t>These instructions explain the procedure to translate a</w:t>
      </w:r>
      <w:r w:rsidR="00C8070A" w:rsidRPr="006C2CE0">
        <w:t>n</w:t>
      </w:r>
      <w:r w:rsidRPr="006C2CE0">
        <w:t xml:space="preserve"> Omron NS</w:t>
      </w:r>
      <w:r w:rsidR="00C21070">
        <w:t xml:space="preserve"> or NA</w:t>
      </w:r>
      <w:r w:rsidRPr="006C2CE0">
        <w:t xml:space="preserve"> display.</w:t>
      </w:r>
    </w:p>
    <w:p w14:paraId="05D1D05A" w14:textId="77777777" w:rsidR="00EE21F3" w:rsidRPr="006C2CE0" w:rsidRDefault="00EE21F3" w:rsidP="00EE21F3">
      <w:pPr>
        <w:pStyle w:val="Heading4nonumberMeyn"/>
      </w:pPr>
    </w:p>
    <w:p w14:paraId="5D32CC28" w14:textId="77777777" w:rsidR="00C8070A" w:rsidRPr="006C2CE0" w:rsidRDefault="00C8070A" w:rsidP="00EE21F3">
      <w:pPr>
        <w:pStyle w:val="Heading4nonumberMeyn"/>
      </w:pPr>
      <w:r w:rsidRPr="006C2CE0">
        <w:t>Creating the screen shots</w:t>
      </w:r>
    </w:p>
    <w:p w14:paraId="0BF6A56E" w14:textId="1BB50235" w:rsidR="00053C3E" w:rsidRPr="00053C3E" w:rsidRDefault="00053C3E" w:rsidP="00053C3E">
      <w:pPr>
        <w:pStyle w:val="BodytextMeyn"/>
        <w:rPr>
          <w:b/>
          <w:bCs/>
        </w:rPr>
      </w:pPr>
      <w:r w:rsidRPr="00053C3E">
        <w:rPr>
          <w:b/>
          <w:bCs/>
        </w:rPr>
        <w:t>For CX-One:</w:t>
      </w:r>
    </w:p>
    <w:p w14:paraId="00CF14F8" w14:textId="156CDA12" w:rsidR="00C8070A" w:rsidRPr="006C2CE0" w:rsidRDefault="00C8070A" w:rsidP="00C8070A">
      <w:pPr>
        <w:pStyle w:val="BodytextMeyn"/>
        <w:numPr>
          <w:ilvl w:val="0"/>
          <w:numId w:val="35"/>
        </w:numPr>
      </w:pPr>
      <w:r w:rsidRPr="006C2CE0">
        <w:t>Open the Omron display file with C</w:t>
      </w:r>
      <w:r w:rsidR="00107B5C">
        <w:t>X</w:t>
      </w:r>
      <w:r w:rsidRPr="006C2CE0">
        <w:t>-Designer</w:t>
      </w:r>
    </w:p>
    <w:p w14:paraId="236419EE" w14:textId="77777777" w:rsidR="00C8070A" w:rsidRPr="006C2CE0" w:rsidRDefault="00C8070A" w:rsidP="00C8070A">
      <w:pPr>
        <w:pStyle w:val="BodytextMeyn"/>
        <w:numPr>
          <w:ilvl w:val="0"/>
          <w:numId w:val="35"/>
        </w:numPr>
      </w:pPr>
      <w:r w:rsidRPr="006C2CE0">
        <w:t>Select File, Print</w:t>
      </w:r>
    </w:p>
    <w:p w14:paraId="52437CE7" w14:textId="77777777" w:rsidR="00C8070A" w:rsidRPr="006C2CE0" w:rsidRDefault="00C8070A" w:rsidP="00C8070A">
      <w:pPr>
        <w:pStyle w:val="BodytextMeyn"/>
        <w:numPr>
          <w:ilvl w:val="0"/>
          <w:numId w:val="35"/>
        </w:numPr>
      </w:pPr>
      <w:r w:rsidRPr="006C2CE0">
        <w:t>Select Print Setting tab: output to file (or PDF printer)</w:t>
      </w:r>
    </w:p>
    <w:p w14:paraId="021B8D2A" w14:textId="77777777" w:rsidR="00C8070A" w:rsidRPr="006C2CE0" w:rsidRDefault="00C8070A" w:rsidP="00C8070A">
      <w:pPr>
        <w:pStyle w:val="BodytextMeyn"/>
        <w:numPr>
          <w:ilvl w:val="0"/>
          <w:numId w:val="35"/>
        </w:numPr>
      </w:pPr>
      <w:r w:rsidRPr="006C2CE0">
        <w:t>Select Print Items tab: Screen print range (All)</w:t>
      </w:r>
    </w:p>
    <w:p w14:paraId="76033AF4" w14:textId="77777777" w:rsidR="00C8070A" w:rsidRPr="006C2CE0" w:rsidRDefault="00C8070A" w:rsidP="00C8070A">
      <w:pPr>
        <w:pStyle w:val="BodytextMeyn"/>
        <w:numPr>
          <w:ilvl w:val="0"/>
          <w:numId w:val="35"/>
        </w:numPr>
      </w:pPr>
      <w:r w:rsidRPr="006C2CE0">
        <w:t>Select OK</w:t>
      </w:r>
    </w:p>
    <w:p w14:paraId="74F99368" w14:textId="77777777" w:rsidR="00C8070A" w:rsidRPr="006C2CE0" w:rsidRDefault="00EE21F3" w:rsidP="00C8070A">
      <w:pPr>
        <w:pStyle w:val="BodytextMeyn"/>
        <w:numPr>
          <w:ilvl w:val="0"/>
          <w:numId w:val="35"/>
        </w:numPr>
      </w:pPr>
      <w:r w:rsidRPr="006C2CE0">
        <w:t>Safe the result in the display project folder.</w:t>
      </w:r>
    </w:p>
    <w:p w14:paraId="2598FBC9" w14:textId="77777777" w:rsidR="00EE21F3" w:rsidRPr="006C2CE0" w:rsidRDefault="00EE21F3" w:rsidP="00C8070A">
      <w:pPr>
        <w:pStyle w:val="BodytextMeyn"/>
        <w:numPr>
          <w:ilvl w:val="0"/>
          <w:numId w:val="35"/>
        </w:numPr>
      </w:pPr>
      <w:r w:rsidRPr="006C2CE0">
        <w:t>Note that this file may get big. Converting the file to a PDF file will reduce its size if needed.</w:t>
      </w:r>
    </w:p>
    <w:p w14:paraId="7900235C" w14:textId="1C7EB8DF" w:rsidR="00C8070A" w:rsidRPr="00053C3E" w:rsidRDefault="00053C3E" w:rsidP="00980856">
      <w:pPr>
        <w:pStyle w:val="BodytextMeyn"/>
        <w:rPr>
          <w:b/>
          <w:bCs/>
        </w:rPr>
      </w:pPr>
      <w:r w:rsidRPr="00053C3E">
        <w:rPr>
          <w:b/>
          <w:bCs/>
        </w:rPr>
        <w:t xml:space="preserve">For </w:t>
      </w:r>
      <w:proofErr w:type="spellStart"/>
      <w:r w:rsidRPr="00053C3E">
        <w:rPr>
          <w:b/>
          <w:bCs/>
        </w:rPr>
        <w:t>Sysmac</w:t>
      </w:r>
      <w:proofErr w:type="spellEnd"/>
      <w:r w:rsidRPr="00053C3E">
        <w:rPr>
          <w:b/>
          <w:bCs/>
        </w:rPr>
        <w:t>:</w:t>
      </w:r>
    </w:p>
    <w:p w14:paraId="2BEC5321" w14:textId="7E0A0B17" w:rsidR="00053C3E" w:rsidRPr="006C2CE0" w:rsidRDefault="00053C3E" w:rsidP="00053C3E">
      <w:pPr>
        <w:pStyle w:val="BodytextMeyn"/>
        <w:numPr>
          <w:ilvl w:val="0"/>
          <w:numId w:val="35"/>
        </w:numPr>
      </w:pPr>
      <w:r w:rsidRPr="006C2CE0">
        <w:t xml:space="preserve">Open the </w:t>
      </w:r>
      <w:r>
        <w:t xml:space="preserve">project </w:t>
      </w:r>
      <w:r w:rsidRPr="006C2CE0">
        <w:t xml:space="preserve">with </w:t>
      </w:r>
      <w:proofErr w:type="spellStart"/>
      <w:r>
        <w:t>Sysmac</w:t>
      </w:r>
      <w:proofErr w:type="spellEnd"/>
    </w:p>
    <w:p w14:paraId="243DED0F" w14:textId="6258729B" w:rsidR="00053C3E" w:rsidRDefault="00053C3E" w:rsidP="00053C3E">
      <w:pPr>
        <w:pStyle w:val="BodytextMeyn"/>
        <w:numPr>
          <w:ilvl w:val="0"/>
          <w:numId w:val="35"/>
        </w:numPr>
      </w:pPr>
      <w:r w:rsidRPr="006C2CE0">
        <w:t>Select File, Print</w:t>
      </w:r>
    </w:p>
    <w:p w14:paraId="76318AE2" w14:textId="2A29AE0F" w:rsidR="00053C3E" w:rsidRPr="006C2CE0" w:rsidRDefault="00053C3E" w:rsidP="00053C3E">
      <w:pPr>
        <w:pStyle w:val="BodytextMeyn"/>
        <w:numPr>
          <w:ilvl w:val="0"/>
          <w:numId w:val="35"/>
        </w:numPr>
      </w:pPr>
      <w:r>
        <w:t>Select all HMI pages only</w:t>
      </w:r>
    </w:p>
    <w:p w14:paraId="76BC2AA4" w14:textId="755CA242" w:rsidR="00053C3E" w:rsidRPr="006C2CE0" w:rsidRDefault="00053C3E" w:rsidP="00053C3E">
      <w:pPr>
        <w:pStyle w:val="BodytextMeyn"/>
        <w:numPr>
          <w:ilvl w:val="0"/>
          <w:numId w:val="35"/>
        </w:numPr>
      </w:pPr>
      <w:r w:rsidRPr="006C2CE0">
        <w:t>Select Print</w:t>
      </w:r>
      <w:r w:rsidR="001D5448">
        <w:t>, e.g. to</w:t>
      </w:r>
      <w:r w:rsidRPr="006C2CE0">
        <w:t xml:space="preserve"> PDF printer</w:t>
      </w:r>
    </w:p>
    <w:p w14:paraId="07E07A22" w14:textId="7BA22351" w:rsidR="00053C3E" w:rsidRPr="006C2CE0" w:rsidRDefault="00053C3E" w:rsidP="00053C3E">
      <w:pPr>
        <w:pStyle w:val="BodytextMeyn"/>
        <w:numPr>
          <w:ilvl w:val="0"/>
          <w:numId w:val="35"/>
        </w:numPr>
      </w:pPr>
      <w:r w:rsidRPr="006C2CE0">
        <w:t xml:space="preserve">Select </w:t>
      </w:r>
      <w:r w:rsidR="00C75DDF">
        <w:t>Print</w:t>
      </w:r>
      <w:r>
        <w:t xml:space="preserve"> </w:t>
      </w:r>
    </w:p>
    <w:p w14:paraId="49BA125D" w14:textId="1675A9F6" w:rsidR="00053C3E" w:rsidRPr="006C2CE0" w:rsidRDefault="00053C3E" w:rsidP="00053C3E">
      <w:pPr>
        <w:pStyle w:val="BodytextMeyn"/>
        <w:numPr>
          <w:ilvl w:val="0"/>
          <w:numId w:val="35"/>
        </w:numPr>
      </w:pPr>
      <w:r w:rsidRPr="006C2CE0">
        <w:t>Safe the result in the project folder</w:t>
      </w:r>
      <w:r>
        <w:t xml:space="preserve"> </w:t>
      </w:r>
      <w:r>
        <w:t>(takes some time!!!)</w:t>
      </w:r>
      <w:r>
        <w:t xml:space="preserve">, e.g. : </w:t>
      </w:r>
      <w:r w:rsidR="00C75DDF">
        <w:t>“</w:t>
      </w:r>
      <w:r w:rsidR="00C75DDF" w:rsidRPr="00C75DDF">
        <w:t xml:space="preserve">7609DE19-WLD-000-002-HMI </w:t>
      </w:r>
      <w:r w:rsidR="00836D79">
        <w:t>screen dumps</w:t>
      </w:r>
      <w:r w:rsidR="00C75DDF" w:rsidRPr="00C75DDF">
        <w:t>.pdf</w:t>
      </w:r>
      <w:r w:rsidR="00C75DDF">
        <w:t>”</w:t>
      </w:r>
    </w:p>
    <w:p w14:paraId="67EE8BAF" w14:textId="77777777" w:rsidR="00053C3E" w:rsidRPr="006C2CE0" w:rsidRDefault="00053C3E" w:rsidP="00980856">
      <w:pPr>
        <w:pStyle w:val="BodytextMeyn"/>
      </w:pPr>
    </w:p>
    <w:p w14:paraId="15597C5B" w14:textId="40345E8B" w:rsidR="009A56D6" w:rsidRDefault="00C06A10" w:rsidP="00EE21F3">
      <w:pPr>
        <w:pStyle w:val="Heading4nonumberMeyn"/>
      </w:pPr>
      <w:r w:rsidRPr="006C2CE0">
        <w:t xml:space="preserve">Creating the </w:t>
      </w:r>
      <w:r w:rsidR="00C00242" w:rsidRPr="006C2CE0">
        <w:t>file</w:t>
      </w:r>
      <w:r w:rsidR="00C75DDF">
        <w:t xml:space="preserve"> with texts to be translated</w:t>
      </w:r>
    </w:p>
    <w:p w14:paraId="341BD217" w14:textId="795B59AD" w:rsidR="00C75DDF" w:rsidRPr="00C75DDF" w:rsidRDefault="00C75DDF" w:rsidP="00C75DDF">
      <w:pPr>
        <w:pStyle w:val="BodytextMeyn"/>
        <w:rPr>
          <w:b/>
          <w:bCs/>
        </w:rPr>
      </w:pPr>
      <w:r w:rsidRPr="00053C3E">
        <w:rPr>
          <w:b/>
          <w:bCs/>
        </w:rPr>
        <w:t>For CX-One:</w:t>
      </w:r>
    </w:p>
    <w:p w14:paraId="25047352" w14:textId="77777777" w:rsidR="00980856" w:rsidRPr="006C2CE0" w:rsidRDefault="00C06A10" w:rsidP="00C00242">
      <w:pPr>
        <w:pStyle w:val="BodytextMeyn"/>
        <w:numPr>
          <w:ilvl w:val="0"/>
          <w:numId w:val="35"/>
        </w:numPr>
      </w:pPr>
      <w:r w:rsidRPr="006C2CE0">
        <w:t>Open the Omron display file with CD-Designer</w:t>
      </w:r>
    </w:p>
    <w:p w14:paraId="36C8D679" w14:textId="77777777" w:rsidR="00C06A10" w:rsidRPr="006C2CE0" w:rsidRDefault="00C06A10" w:rsidP="00C00242">
      <w:pPr>
        <w:pStyle w:val="BodytextMeyn"/>
        <w:numPr>
          <w:ilvl w:val="0"/>
          <w:numId w:val="35"/>
        </w:numPr>
      </w:pPr>
      <w:r w:rsidRPr="006C2CE0">
        <w:t>Select file, export CSV file…</w:t>
      </w:r>
    </w:p>
    <w:p w14:paraId="51D8B6F3" w14:textId="77777777" w:rsidR="00C06A10" w:rsidRPr="006C2CE0" w:rsidRDefault="00C06A10" w:rsidP="00C00242">
      <w:pPr>
        <w:pStyle w:val="BodytextMeyn"/>
        <w:numPr>
          <w:ilvl w:val="0"/>
          <w:numId w:val="35"/>
        </w:numPr>
      </w:pPr>
      <w:r w:rsidRPr="006C2CE0">
        <w:t>Select target/label message and click OK</w:t>
      </w:r>
    </w:p>
    <w:p w14:paraId="01EF5DB3" w14:textId="77777777" w:rsidR="00C06A10" w:rsidRPr="006C2CE0" w:rsidRDefault="00C06A10" w:rsidP="00C00242">
      <w:pPr>
        <w:pStyle w:val="BodytextMeyn"/>
        <w:numPr>
          <w:ilvl w:val="0"/>
          <w:numId w:val="35"/>
        </w:numPr>
      </w:pPr>
      <w:r w:rsidRPr="006C2CE0">
        <w:t>Select output range: whole project</w:t>
      </w:r>
    </w:p>
    <w:p w14:paraId="56EA5233" w14:textId="77777777" w:rsidR="00C06A10" w:rsidRPr="006C2CE0" w:rsidRDefault="00C06A10" w:rsidP="00C00242">
      <w:pPr>
        <w:pStyle w:val="BodytextMeyn"/>
        <w:numPr>
          <w:ilvl w:val="0"/>
          <w:numId w:val="35"/>
        </w:numPr>
      </w:pPr>
      <w:r w:rsidRPr="006C2CE0">
        <w:t>Select output code: Unicode (IMPORTANT!!!)</w:t>
      </w:r>
    </w:p>
    <w:p w14:paraId="766054E1" w14:textId="77777777" w:rsidR="00C06A10" w:rsidRPr="006C2CE0" w:rsidRDefault="00C06A10" w:rsidP="00C00242">
      <w:pPr>
        <w:pStyle w:val="BodytextMeyn"/>
        <w:numPr>
          <w:ilvl w:val="0"/>
          <w:numId w:val="35"/>
        </w:numPr>
      </w:pPr>
      <w:r w:rsidRPr="006C2CE0">
        <w:t>Click OK</w:t>
      </w:r>
    </w:p>
    <w:p w14:paraId="68A53139" w14:textId="408C2B32" w:rsidR="00C06A10" w:rsidRDefault="00C06A10" w:rsidP="00C00242">
      <w:pPr>
        <w:pStyle w:val="BodytextMeyn"/>
        <w:numPr>
          <w:ilvl w:val="0"/>
          <w:numId w:val="35"/>
        </w:numPr>
      </w:pPr>
      <w:r w:rsidRPr="006C2CE0">
        <w:t xml:space="preserve">Safe the file </w:t>
      </w:r>
      <w:r w:rsidR="00C00242" w:rsidRPr="006C2CE0">
        <w:t>in a temporarily file location</w:t>
      </w:r>
    </w:p>
    <w:p w14:paraId="0D01F1A2" w14:textId="77777777" w:rsidR="00C75DDF" w:rsidRPr="00053C3E" w:rsidRDefault="00C75DDF" w:rsidP="00C75DDF">
      <w:pPr>
        <w:pStyle w:val="BodytextMeyn"/>
        <w:rPr>
          <w:b/>
          <w:bCs/>
        </w:rPr>
      </w:pPr>
      <w:r w:rsidRPr="00053C3E">
        <w:rPr>
          <w:b/>
          <w:bCs/>
        </w:rPr>
        <w:t>For CX-One:</w:t>
      </w:r>
    </w:p>
    <w:p w14:paraId="031CB855" w14:textId="7FD83C5D" w:rsidR="00C75DDF" w:rsidRDefault="00C75DDF" w:rsidP="00C75DDF">
      <w:pPr>
        <w:pStyle w:val="BodytextMeyn"/>
        <w:numPr>
          <w:ilvl w:val="0"/>
          <w:numId w:val="35"/>
        </w:numPr>
      </w:pPr>
      <w:r w:rsidRPr="006C2CE0">
        <w:t>Open the Omron display file with C</w:t>
      </w:r>
      <w:r>
        <w:t>X</w:t>
      </w:r>
      <w:r w:rsidRPr="006C2CE0">
        <w:t>-Designer</w:t>
      </w:r>
    </w:p>
    <w:p w14:paraId="2590B16D" w14:textId="27420213" w:rsidR="00C75DDF" w:rsidRDefault="00C75DDF" w:rsidP="00C75DDF">
      <w:pPr>
        <w:pStyle w:val="BodytextMeyn"/>
        <w:numPr>
          <w:ilvl w:val="0"/>
          <w:numId w:val="35"/>
        </w:numPr>
      </w:pPr>
      <w:r>
        <w:t>Select HMI</w:t>
      </w:r>
    </w:p>
    <w:p w14:paraId="0254E41F" w14:textId="115D27AB" w:rsidR="00367D6F" w:rsidRDefault="00367D6F" w:rsidP="00C75DDF">
      <w:pPr>
        <w:pStyle w:val="BodytextMeyn"/>
        <w:numPr>
          <w:ilvl w:val="0"/>
          <w:numId w:val="35"/>
        </w:numPr>
      </w:pPr>
      <w:r>
        <w:t xml:space="preserve">In the Multiview explorer </w:t>
      </w:r>
      <w:r>
        <w:t>open languages</w:t>
      </w:r>
    </w:p>
    <w:p w14:paraId="3DC77934" w14:textId="284FE260" w:rsidR="00367D6F" w:rsidRDefault="00367D6F" w:rsidP="00C75DDF">
      <w:pPr>
        <w:pStyle w:val="BodytextMeyn"/>
        <w:numPr>
          <w:ilvl w:val="0"/>
          <w:numId w:val="35"/>
        </w:numPr>
      </w:pPr>
      <w:r>
        <w:t>Make sure that the language is present. If not, change one of the existing languages for the new language. Also update language selection button in Pages\Common\Language</w:t>
      </w:r>
    </w:p>
    <w:p w14:paraId="2A56695F" w14:textId="0961A71E" w:rsidR="00C75DDF" w:rsidRDefault="00C75DDF" w:rsidP="00C75DDF">
      <w:pPr>
        <w:pStyle w:val="BodytextMeyn"/>
        <w:numPr>
          <w:ilvl w:val="0"/>
          <w:numId w:val="35"/>
        </w:numPr>
      </w:pPr>
      <w:r>
        <w:t>I</w:t>
      </w:r>
      <w:r>
        <w:t>n the Multiview explorer</w:t>
      </w:r>
      <w:r>
        <w:t xml:space="preserve"> click right on Resources </w:t>
      </w:r>
    </w:p>
    <w:p w14:paraId="76700551" w14:textId="47CFF35A" w:rsidR="00C75DDF" w:rsidRDefault="00C75DDF" w:rsidP="00C75DDF">
      <w:pPr>
        <w:pStyle w:val="BodytextMeyn"/>
        <w:numPr>
          <w:ilvl w:val="0"/>
          <w:numId w:val="35"/>
        </w:numPr>
      </w:pPr>
      <w:r>
        <w:t>Select Export</w:t>
      </w:r>
    </w:p>
    <w:p w14:paraId="0FB79871" w14:textId="65C8523F" w:rsidR="00C75DDF" w:rsidRDefault="00C75DDF" w:rsidP="00C75DDF">
      <w:pPr>
        <w:pStyle w:val="BodytextMeyn"/>
        <w:numPr>
          <w:ilvl w:val="0"/>
          <w:numId w:val="35"/>
        </w:numPr>
      </w:pPr>
      <w:r>
        <w:t>Enter the file name and browse to the destination folder, e.g. “</w:t>
      </w:r>
      <w:r w:rsidRPr="00C75DDF">
        <w:t>7609DE19-WLD-000-002-HMI texts to be translated to Norwegian Bokmål</w:t>
      </w:r>
      <w:r>
        <w:t>.xlsx”</w:t>
      </w:r>
    </w:p>
    <w:p w14:paraId="3701805E" w14:textId="0F1F6C95" w:rsidR="00C75DDF" w:rsidRDefault="00C75DDF" w:rsidP="00C75DDF">
      <w:pPr>
        <w:pStyle w:val="BodytextMeyn"/>
        <w:numPr>
          <w:ilvl w:val="0"/>
          <w:numId w:val="35"/>
        </w:numPr>
      </w:pPr>
      <w:r>
        <w:t xml:space="preserve">Activate Generate Strings </w:t>
      </w:r>
      <w:r>
        <w:t>checkbox</w:t>
      </w:r>
    </w:p>
    <w:p w14:paraId="269A44C4" w14:textId="439537C4" w:rsidR="00C75DDF" w:rsidRDefault="00C75DDF" w:rsidP="00C75DDF">
      <w:pPr>
        <w:pStyle w:val="BodytextMeyn"/>
        <w:numPr>
          <w:ilvl w:val="0"/>
          <w:numId w:val="35"/>
        </w:numPr>
      </w:pPr>
      <w:r>
        <w:t>Activate Alarm strings checkbox</w:t>
      </w:r>
    </w:p>
    <w:p w14:paraId="4E89376A" w14:textId="4185E3B3" w:rsidR="00C75DDF" w:rsidRPr="006C2CE0" w:rsidRDefault="00C75DDF" w:rsidP="00C75DDF">
      <w:pPr>
        <w:pStyle w:val="BodytextMeyn"/>
        <w:numPr>
          <w:ilvl w:val="0"/>
          <w:numId w:val="35"/>
        </w:numPr>
      </w:pPr>
      <w:r>
        <w:t>Click OK</w:t>
      </w:r>
    </w:p>
    <w:p w14:paraId="5C6205FD" w14:textId="162CCCD2" w:rsidR="00C21070" w:rsidRDefault="00C21070">
      <w:pPr>
        <w:spacing w:line="240" w:lineRule="atLeast"/>
        <w:rPr>
          <w:rFonts w:ascii="Arial" w:eastAsia="Arial Unicode MS" w:hAnsi="Arial" w:cs="Arial"/>
          <w:sz w:val="20"/>
          <w:szCs w:val="18"/>
          <w:lang w:val="en-US" w:eastAsia="nl-NL"/>
        </w:rPr>
      </w:pPr>
      <w:r>
        <w:br w:type="page"/>
      </w:r>
    </w:p>
    <w:p w14:paraId="4FBA4571" w14:textId="77777777" w:rsidR="00C75DDF" w:rsidRPr="006C2CE0" w:rsidRDefault="00C75DDF" w:rsidP="00C75DDF">
      <w:pPr>
        <w:pStyle w:val="BodytextMeyn"/>
      </w:pPr>
    </w:p>
    <w:p w14:paraId="245E50B8" w14:textId="77777777" w:rsidR="00C00242" w:rsidRPr="006C2CE0" w:rsidRDefault="00C00242" w:rsidP="00C06A10">
      <w:pPr>
        <w:pStyle w:val="BodytextMeyn"/>
      </w:pPr>
    </w:p>
    <w:p w14:paraId="514B63BB" w14:textId="53E12AB6" w:rsidR="00C00242" w:rsidRDefault="00C8070A" w:rsidP="00EE21F3">
      <w:pPr>
        <w:pStyle w:val="Heading4nonumberMeyn"/>
      </w:pPr>
      <w:r w:rsidRPr="006C2CE0">
        <w:t>Create a</w:t>
      </w:r>
      <w:r w:rsidR="00C00242" w:rsidRPr="006C2CE0">
        <w:t xml:space="preserve"> CSV file</w:t>
      </w:r>
      <w:r w:rsidRPr="006C2CE0">
        <w:t xml:space="preserve"> with translation instructions</w:t>
      </w:r>
    </w:p>
    <w:p w14:paraId="00307272" w14:textId="5771572F" w:rsidR="00C75DDF" w:rsidRPr="00C75DDF" w:rsidRDefault="00C75DDF" w:rsidP="00C75DDF">
      <w:pPr>
        <w:pStyle w:val="BodytextMeyn"/>
        <w:rPr>
          <w:b/>
          <w:bCs/>
        </w:rPr>
      </w:pPr>
      <w:r w:rsidRPr="00053C3E">
        <w:rPr>
          <w:b/>
          <w:bCs/>
        </w:rPr>
        <w:t>For CX-One:</w:t>
      </w:r>
    </w:p>
    <w:p w14:paraId="543DE250" w14:textId="77777777" w:rsidR="00C00242" w:rsidRPr="006C2CE0" w:rsidRDefault="00C00242" w:rsidP="00C00242">
      <w:pPr>
        <w:pStyle w:val="BodytextMeyn"/>
        <w:numPr>
          <w:ilvl w:val="0"/>
          <w:numId w:val="36"/>
        </w:numPr>
      </w:pPr>
      <w:r w:rsidRPr="006C2CE0">
        <w:t xml:space="preserve">Open </w:t>
      </w:r>
      <w:hyperlink r:id="rId8" w:history="1">
        <w:r w:rsidRPr="006C2CE0">
          <w:rPr>
            <w:rStyle w:val="Hyperlink"/>
          </w:rPr>
          <w:t>\\meyn.nl\project\plc\01_Software\MeynDisplayTranslateRequest\MeynDisplayTranslateRequest.exe</w:t>
        </w:r>
      </w:hyperlink>
    </w:p>
    <w:p w14:paraId="651FE7AF" w14:textId="77777777" w:rsidR="00C00242" w:rsidRPr="006C2CE0" w:rsidRDefault="00C00242" w:rsidP="00C00242">
      <w:pPr>
        <w:pStyle w:val="BodytextMeyn"/>
        <w:numPr>
          <w:ilvl w:val="0"/>
          <w:numId w:val="36"/>
        </w:numPr>
      </w:pPr>
      <w:r w:rsidRPr="006C2CE0">
        <w:t>Select “create translate request”</w:t>
      </w:r>
    </w:p>
    <w:p w14:paraId="14080F80" w14:textId="77777777" w:rsidR="00C00242" w:rsidRPr="006C2CE0" w:rsidRDefault="00C00242" w:rsidP="00C00242">
      <w:pPr>
        <w:pStyle w:val="BodytextMeyn"/>
        <w:numPr>
          <w:ilvl w:val="0"/>
          <w:numId w:val="36"/>
        </w:numPr>
      </w:pPr>
      <w:r w:rsidRPr="006C2CE0">
        <w:t>Open the CSV file created in Chapter 2</w:t>
      </w:r>
    </w:p>
    <w:p w14:paraId="14475CB2" w14:textId="77777777" w:rsidR="00C00242" w:rsidRPr="006C2CE0" w:rsidRDefault="00C8070A" w:rsidP="00C8070A">
      <w:pPr>
        <w:pStyle w:val="BodytextMeyn"/>
        <w:numPr>
          <w:ilvl w:val="0"/>
          <w:numId w:val="36"/>
        </w:numPr>
      </w:pPr>
      <w:r w:rsidRPr="006C2CE0">
        <w:t xml:space="preserve">Save the new CSV file (with translation comments). Name this file XXXXDEYY English to ZZZZZ.csv </w:t>
      </w:r>
      <w:proofErr w:type="spellStart"/>
      <w:r w:rsidRPr="006C2CE0">
        <w:t>E.g</w:t>
      </w:r>
      <w:proofErr w:type="spellEnd"/>
      <w:r w:rsidRPr="006C2CE0">
        <w:t>: 9854DE12 English to Polish.csv</w:t>
      </w:r>
    </w:p>
    <w:p w14:paraId="10BBDF2D" w14:textId="77777777" w:rsidR="006C2CE0" w:rsidRPr="006C2CE0" w:rsidRDefault="006C2CE0" w:rsidP="006C2CE0">
      <w:pPr>
        <w:pStyle w:val="BodytextMeyn"/>
        <w:numPr>
          <w:ilvl w:val="0"/>
          <w:numId w:val="36"/>
        </w:numPr>
      </w:pPr>
      <w:r>
        <w:t xml:space="preserve">The </w:t>
      </w:r>
      <w:r w:rsidR="00C8070A" w:rsidRPr="006C2CE0">
        <w:t>new CSV file</w:t>
      </w:r>
      <w:r>
        <w:t xml:space="preserve"> is opened automatically. It is recommended to link CSV files with Star Office – </w:t>
      </w:r>
      <w:proofErr w:type="spellStart"/>
      <w:r>
        <w:t>StarCalc</w:t>
      </w:r>
      <w:proofErr w:type="spellEnd"/>
      <w:r>
        <w:t xml:space="preserve"> (MS Excel has issues with Unicode and sometimes with the format)</w:t>
      </w:r>
    </w:p>
    <w:p w14:paraId="126D71E8" w14:textId="77777777" w:rsidR="00C8070A" w:rsidRPr="006C2CE0" w:rsidRDefault="00C8070A" w:rsidP="00C8070A">
      <w:pPr>
        <w:pStyle w:val="BodytextMeyn"/>
        <w:numPr>
          <w:ilvl w:val="0"/>
          <w:numId w:val="36"/>
        </w:numPr>
      </w:pPr>
      <w:r w:rsidRPr="006C2CE0">
        <w:t>Change the header of the “</w:t>
      </w:r>
      <w:r w:rsidRPr="006C2CE0">
        <w:rPr>
          <w:szCs w:val="20"/>
        </w:rPr>
        <w:t>New Language“ column to the language you need</w:t>
      </w:r>
    </w:p>
    <w:p w14:paraId="0BB7795F" w14:textId="77777777" w:rsidR="00C8070A" w:rsidRPr="006C2CE0" w:rsidRDefault="00C8070A" w:rsidP="00C8070A">
      <w:pPr>
        <w:pStyle w:val="BodytextMeyn"/>
        <w:numPr>
          <w:ilvl w:val="0"/>
          <w:numId w:val="36"/>
        </w:numPr>
      </w:pPr>
      <w:r w:rsidRPr="006C2CE0">
        <w:t xml:space="preserve">Check the translation instructions and edit where needed </w:t>
      </w:r>
    </w:p>
    <w:p w14:paraId="18B7EBCF" w14:textId="086DB5A5" w:rsidR="00EE21F3" w:rsidRDefault="00EE21F3" w:rsidP="00EE21F3">
      <w:pPr>
        <w:pStyle w:val="BodytextMeyn"/>
        <w:numPr>
          <w:ilvl w:val="0"/>
          <w:numId w:val="36"/>
        </w:numPr>
      </w:pPr>
      <w:r w:rsidRPr="006C2CE0">
        <w:t>Safe the CSV file in the display project folder.</w:t>
      </w:r>
    </w:p>
    <w:p w14:paraId="4EDE9DCA" w14:textId="77777777" w:rsidR="00C75DDF" w:rsidRDefault="00C75DDF" w:rsidP="00C75DDF">
      <w:pPr>
        <w:pStyle w:val="BodytextMeyn"/>
        <w:rPr>
          <w:b/>
          <w:bCs/>
        </w:rPr>
      </w:pPr>
    </w:p>
    <w:p w14:paraId="73DE23D9" w14:textId="4D583509" w:rsidR="00C75DDF" w:rsidRPr="00C75DDF" w:rsidRDefault="00C75DDF" w:rsidP="00C75DDF">
      <w:pPr>
        <w:pStyle w:val="BodytextMeyn"/>
        <w:rPr>
          <w:b/>
          <w:bCs/>
        </w:rPr>
      </w:pPr>
      <w:r w:rsidRPr="00053C3E">
        <w:rPr>
          <w:b/>
          <w:bCs/>
        </w:rPr>
        <w:t xml:space="preserve">For </w:t>
      </w:r>
      <w:proofErr w:type="spellStart"/>
      <w:r>
        <w:rPr>
          <w:b/>
          <w:bCs/>
        </w:rPr>
        <w:t>Sysmac</w:t>
      </w:r>
      <w:proofErr w:type="spellEnd"/>
      <w:r w:rsidRPr="00053C3E">
        <w:rPr>
          <w:b/>
          <w:bCs/>
        </w:rPr>
        <w:t>:</w:t>
      </w:r>
    </w:p>
    <w:p w14:paraId="0C613653" w14:textId="77777777" w:rsidR="00C75DDF" w:rsidRPr="006C2CE0" w:rsidRDefault="00C75DDF" w:rsidP="00C75DDF">
      <w:pPr>
        <w:pStyle w:val="BodytextMeyn"/>
        <w:numPr>
          <w:ilvl w:val="0"/>
          <w:numId w:val="36"/>
        </w:numPr>
      </w:pPr>
      <w:r>
        <w:t>This step is not needed</w:t>
      </w:r>
    </w:p>
    <w:p w14:paraId="7152B11A" w14:textId="77777777" w:rsidR="00C75DDF" w:rsidRPr="006C2CE0" w:rsidRDefault="00C75DDF" w:rsidP="00C75DDF">
      <w:pPr>
        <w:pStyle w:val="BodytextMeyn"/>
        <w:ind w:left="283"/>
      </w:pPr>
    </w:p>
    <w:p w14:paraId="7F10C491" w14:textId="77777777" w:rsidR="0026437D" w:rsidRPr="006C2CE0" w:rsidRDefault="00EE21F3" w:rsidP="00EE21F3">
      <w:pPr>
        <w:pStyle w:val="Heading4nonumberMeyn"/>
      </w:pPr>
      <w:r w:rsidRPr="006C2CE0">
        <w:t>Translate files by Xplanation</w:t>
      </w:r>
    </w:p>
    <w:p w14:paraId="4151DEFE" w14:textId="77777777" w:rsidR="0026437D" w:rsidRPr="006C2CE0" w:rsidRDefault="0026437D" w:rsidP="0026437D">
      <w:pPr>
        <w:rPr>
          <w:lang w:val="en-US"/>
        </w:rPr>
      </w:pPr>
    </w:p>
    <w:p w14:paraId="7CE49AE6" w14:textId="77777777" w:rsidR="0026437D" w:rsidRPr="006C2CE0" w:rsidRDefault="0026437D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Open</w:t>
      </w:r>
      <w:r w:rsidR="00EE21F3" w:rsidRPr="006C2CE0">
        <w:t xml:space="preserve"> in browser</w:t>
      </w:r>
      <w:r w:rsidRPr="006C2CE0">
        <w:t xml:space="preserve">: </w:t>
      </w:r>
      <w:hyperlink r:id="rId9" w:history="1">
        <w:r w:rsidRPr="006C2CE0">
          <w:rPr>
            <w:rStyle w:val="Hyperlink"/>
          </w:rPr>
          <w:t>https://tstream.xplanation.com/portal/</w:t>
        </w:r>
      </w:hyperlink>
    </w:p>
    <w:p w14:paraId="69176795" w14:textId="77777777" w:rsidR="00EE21F3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Login</w:t>
      </w:r>
    </w:p>
    <w:p w14:paraId="41EDAD0D" w14:textId="77777777" w:rsidR="0026437D" w:rsidRPr="006C2CE0" w:rsidRDefault="0026437D" w:rsidP="00EE21F3">
      <w:pPr>
        <w:pStyle w:val="ListParagraph"/>
        <w:numPr>
          <w:ilvl w:val="1"/>
          <w:numId w:val="39"/>
        </w:numPr>
        <w:spacing w:line="240" w:lineRule="auto"/>
      </w:pPr>
      <w:r w:rsidRPr="006C2CE0">
        <w:t xml:space="preserve">Username: </w:t>
      </w:r>
      <w:hyperlink r:id="rId10" w:history="1">
        <w:r w:rsidRPr="006C2CE0">
          <w:rPr>
            <w:rStyle w:val="Hyperlink"/>
          </w:rPr>
          <w:t>controls_software@meyn.com</w:t>
        </w:r>
      </w:hyperlink>
    </w:p>
    <w:p w14:paraId="5614911B" w14:textId="77777777" w:rsidR="0026437D" w:rsidRPr="006C2CE0" w:rsidRDefault="0026437D" w:rsidP="00EE21F3">
      <w:pPr>
        <w:pStyle w:val="ListParagraph"/>
        <w:numPr>
          <w:ilvl w:val="1"/>
          <w:numId w:val="39"/>
        </w:numPr>
        <w:spacing w:line="240" w:lineRule="auto"/>
      </w:pPr>
      <w:r w:rsidRPr="006C2CE0">
        <w:t>Password: 11me….. (</w:t>
      </w:r>
      <w:r w:rsidR="00EE21F3" w:rsidRPr="006C2CE0">
        <w:t>you know what to put on the dots</w:t>
      </w:r>
      <w:r w:rsidRPr="006C2CE0">
        <w:t>)</w:t>
      </w:r>
    </w:p>
    <w:p w14:paraId="6E0F9A4A" w14:textId="77777777" w:rsidR="0026437D" w:rsidRPr="006C2CE0" w:rsidRDefault="0026437D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 xml:space="preserve">Click </w:t>
      </w:r>
      <w:r w:rsidR="00EE21F3" w:rsidRPr="006C2CE0">
        <w:t>new project</w:t>
      </w:r>
    </w:p>
    <w:p w14:paraId="679EEEC8" w14:textId="77777777" w:rsidR="00EE21F3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Enter project title. Ensure the title contains:</w:t>
      </w:r>
    </w:p>
    <w:p w14:paraId="573B700E" w14:textId="77777777" w:rsidR="00EE21F3" w:rsidRPr="006C2CE0" w:rsidRDefault="00EE21F3" w:rsidP="00EE21F3">
      <w:pPr>
        <w:pStyle w:val="ListParagraph"/>
        <w:numPr>
          <w:ilvl w:val="1"/>
          <w:numId w:val="39"/>
        </w:numPr>
        <w:spacing w:line="240" w:lineRule="auto"/>
      </w:pPr>
      <w:r w:rsidRPr="006C2CE0">
        <w:t>Customer number</w:t>
      </w:r>
    </w:p>
    <w:p w14:paraId="1E46BD87" w14:textId="77777777" w:rsidR="00EE21F3" w:rsidRPr="006C2CE0" w:rsidRDefault="00EE21F3" w:rsidP="00EE21F3">
      <w:pPr>
        <w:pStyle w:val="ListParagraph"/>
        <w:numPr>
          <w:ilvl w:val="1"/>
          <w:numId w:val="39"/>
        </w:numPr>
        <w:spacing w:line="240" w:lineRule="auto"/>
      </w:pPr>
      <w:r w:rsidRPr="006C2CE0">
        <w:t>Customer name</w:t>
      </w:r>
    </w:p>
    <w:p w14:paraId="1AE1A1DD" w14:textId="77777777" w:rsidR="00EE21F3" w:rsidRPr="006C2CE0" w:rsidRDefault="00EE21F3" w:rsidP="00EE21F3">
      <w:pPr>
        <w:pStyle w:val="ListParagraph"/>
        <w:numPr>
          <w:ilvl w:val="1"/>
          <w:numId w:val="39"/>
        </w:numPr>
        <w:spacing w:line="240" w:lineRule="auto"/>
      </w:pPr>
      <w:r w:rsidRPr="006C2CE0">
        <w:t>Customer electric panel number(s)</w:t>
      </w:r>
    </w:p>
    <w:p w14:paraId="5D0B4924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Enter the domain</w:t>
      </w:r>
      <w:r w:rsidR="0026437D" w:rsidRPr="006C2CE0">
        <w:t xml:space="preserve"> (Manufacturing &amp; Engineering)</w:t>
      </w:r>
    </w:p>
    <w:p w14:paraId="1501CA37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 xml:space="preserve">Enter the project number </w:t>
      </w:r>
      <w:r w:rsidR="0026437D" w:rsidRPr="006C2CE0">
        <w:t>(</w:t>
      </w:r>
      <w:r w:rsidRPr="006C2CE0">
        <w:t>Factory Order number for project related cost</w:t>
      </w:r>
      <w:r w:rsidR="0026437D" w:rsidRPr="006C2CE0">
        <w:t>)</w:t>
      </w:r>
    </w:p>
    <w:p w14:paraId="00B7552F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Select Next</w:t>
      </w:r>
    </w:p>
    <w:p w14:paraId="144B9E34" w14:textId="67FE62CE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 xml:space="preserve">Upload the </w:t>
      </w:r>
      <w:r w:rsidR="00124A48">
        <w:t>text</w:t>
      </w:r>
      <w:r w:rsidRPr="006C2CE0">
        <w:t xml:space="preserve"> file</w:t>
      </w:r>
      <w:r w:rsidR="00124A48">
        <w:t>(</w:t>
      </w:r>
      <w:r w:rsidRPr="006C2CE0">
        <w:t>s</w:t>
      </w:r>
      <w:r w:rsidR="00124A48">
        <w:t>)</w:t>
      </w:r>
      <w:r w:rsidRPr="006C2CE0">
        <w:t xml:space="preserve"> to be translated</w:t>
      </w:r>
    </w:p>
    <w:p w14:paraId="3400F839" w14:textId="77777777" w:rsidR="0026437D" w:rsidRPr="006C2CE0" w:rsidRDefault="00EE21F3" w:rsidP="00EE21F3">
      <w:pPr>
        <w:pStyle w:val="BodytextMeyn"/>
        <w:numPr>
          <w:ilvl w:val="0"/>
          <w:numId w:val="39"/>
        </w:numPr>
      </w:pPr>
      <w:r w:rsidRPr="006C2CE0">
        <w:t>Upload the instruction files (screen shots)</w:t>
      </w:r>
    </w:p>
    <w:p w14:paraId="243F850D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Select a service (translate)</w:t>
      </w:r>
    </w:p>
    <w:p w14:paraId="33E019DB" w14:textId="77777777" w:rsidR="0026437D" w:rsidRPr="006C2CE0" w:rsidRDefault="0026437D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 xml:space="preserve">Select </w:t>
      </w:r>
      <w:r w:rsidR="00EE21F3" w:rsidRPr="006C2CE0">
        <w:t>a source language</w:t>
      </w:r>
      <w:r w:rsidRPr="006C2CE0">
        <w:t xml:space="preserve"> (Engels)</w:t>
      </w:r>
    </w:p>
    <w:p w14:paraId="374CA563" w14:textId="77777777" w:rsidR="0026437D" w:rsidRPr="006C2CE0" w:rsidRDefault="0026437D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 xml:space="preserve">Select </w:t>
      </w:r>
      <w:r w:rsidR="00EE21F3" w:rsidRPr="006C2CE0">
        <w:t>a destination language</w:t>
      </w:r>
    </w:p>
    <w:p w14:paraId="1271995A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Select next</w:t>
      </w:r>
    </w:p>
    <w:p w14:paraId="2B14CD57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Enter a deadline</w:t>
      </w:r>
    </w:p>
    <w:p w14:paraId="58164C8F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Select next</w:t>
      </w:r>
    </w:p>
    <w:p w14:paraId="6A83EE80" w14:textId="77777777" w:rsidR="00EE21F3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Check if all information is correct</w:t>
      </w:r>
    </w:p>
    <w:p w14:paraId="62619B8F" w14:textId="77777777" w:rsidR="00EE21F3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>Submit the project</w:t>
      </w:r>
    </w:p>
    <w:p w14:paraId="5599AED7" w14:textId="77777777" w:rsidR="0026437D" w:rsidRPr="006C2CE0" w:rsidRDefault="00EE21F3" w:rsidP="00EE21F3">
      <w:pPr>
        <w:pStyle w:val="ListParagraph"/>
        <w:numPr>
          <w:ilvl w:val="0"/>
          <w:numId w:val="39"/>
        </w:numPr>
        <w:spacing w:line="240" w:lineRule="auto"/>
      </w:pPr>
      <w:r w:rsidRPr="006C2CE0">
        <w:t xml:space="preserve">You should now receive a translate order confirmation </w:t>
      </w:r>
      <w:r w:rsidR="0026437D" w:rsidRPr="006C2CE0">
        <w:t>(</w:t>
      </w:r>
      <w:hyperlink r:id="rId11" w:history="1">
        <w:r w:rsidR="0026437D" w:rsidRPr="006C2CE0">
          <w:rPr>
            <w:rStyle w:val="Hyperlink"/>
          </w:rPr>
          <w:t>controls_software@meyn.com</w:t>
        </w:r>
      </w:hyperlink>
      <w:r w:rsidR="0026437D" w:rsidRPr="006C2CE0">
        <w:t>)</w:t>
      </w:r>
    </w:p>
    <w:p w14:paraId="03D54B8C" w14:textId="70E62A78" w:rsidR="00C21070" w:rsidRDefault="00C21070">
      <w:pPr>
        <w:spacing w:line="240" w:lineRule="atLeast"/>
        <w:rPr>
          <w:rFonts w:ascii="Arial" w:eastAsia="Arial Unicode MS" w:hAnsi="Arial" w:cs="Arial"/>
          <w:b/>
          <w:noProof/>
          <w:color w:val="28785B" w:themeColor="accent1"/>
          <w:sz w:val="32"/>
          <w:szCs w:val="18"/>
          <w:lang w:val="en-US" w:eastAsia="nl-NL"/>
        </w:rPr>
      </w:pPr>
      <w:bookmarkStart w:id="0" w:name="_Toc455482875"/>
      <w:r>
        <w:br w:type="page"/>
      </w:r>
    </w:p>
    <w:p w14:paraId="48F8261E" w14:textId="77777777" w:rsidR="00A854C0" w:rsidRDefault="00A854C0" w:rsidP="006C2CE0">
      <w:pPr>
        <w:pStyle w:val="Heading4nonumberMeyn"/>
      </w:pPr>
    </w:p>
    <w:p w14:paraId="28BFDA61" w14:textId="77777777" w:rsidR="0026437D" w:rsidRDefault="0026437D" w:rsidP="006C2CE0">
      <w:pPr>
        <w:pStyle w:val="Heading4nonumberMeyn"/>
      </w:pPr>
      <w:r w:rsidRPr="006C2CE0">
        <w:t>Importing translated files</w:t>
      </w:r>
      <w:bookmarkEnd w:id="0"/>
    </w:p>
    <w:p w14:paraId="4F0EFE76" w14:textId="224F637B" w:rsidR="00367D6F" w:rsidRPr="00367D6F" w:rsidRDefault="00367D6F" w:rsidP="00367D6F">
      <w:pPr>
        <w:pStyle w:val="BodytextMeyn"/>
        <w:rPr>
          <w:b/>
          <w:bCs/>
        </w:rPr>
      </w:pPr>
      <w:r w:rsidRPr="00367D6F">
        <w:rPr>
          <w:b/>
          <w:bCs/>
        </w:rPr>
        <w:t>For CX-One</w:t>
      </w:r>
    </w:p>
    <w:p w14:paraId="63298EA2" w14:textId="6D2211BA" w:rsidR="006C2CE0" w:rsidRDefault="006C2CE0" w:rsidP="00A854C0">
      <w:pPr>
        <w:pStyle w:val="BodytextMeyn"/>
        <w:numPr>
          <w:ilvl w:val="0"/>
          <w:numId w:val="40"/>
        </w:numPr>
      </w:pPr>
      <w:r>
        <w:t>Once the translated CSV is ready:</w:t>
      </w:r>
    </w:p>
    <w:p w14:paraId="4C51BD0F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 xml:space="preserve">Open the CSV file with Star Office – </w:t>
      </w:r>
      <w:proofErr w:type="spellStart"/>
      <w:r>
        <w:t>StarCalc</w:t>
      </w:r>
      <w:proofErr w:type="spellEnd"/>
      <w:r>
        <w:t xml:space="preserve"> (MS Excel has issues with Unicode and sometimes with the format)</w:t>
      </w:r>
    </w:p>
    <w:p w14:paraId="76CECAFA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Remove the translation comments (last 3 columns)</w:t>
      </w:r>
    </w:p>
    <w:p w14:paraId="764DD38D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Verify the result</w:t>
      </w:r>
    </w:p>
    <w:p w14:paraId="22B9B672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Remove another language column if the number of languages exceeds more than 10</w:t>
      </w:r>
    </w:p>
    <w:p w14:paraId="4998EE62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Open the Display file with CX-Designer.</w:t>
      </w:r>
    </w:p>
    <w:p w14:paraId="0AFDFD92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In the Project workspace view, open the system tab and open project property and the switch label tab</w:t>
      </w:r>
    </w:p>
    <w:p w14:paraId="4CF586F5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Change the Label no. and make sure that the Label no. matches the new Label names</w:t>
      </w:r>
    </w:p>
    <w:p w14:paraId="02473256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Select File, Import CSV file, Target: Label/ Message</w:t>
      </w:r>
    </w:p>
    <w:p w14:paraId="0062ABBE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Select OK</w:t>
      </w:r>
    </w:p>
    <w:p w14:paraId="646348BA" w14:textId="77777777" w:rsidR="006C2CE0" w:rsidRDefault="006C2CE0" w:rsidP="00A854C0">
      <w:pPr>
        <w:pStyle w:val="BodytextMeyn"/>
        <w:numPr>
          <w:ilvl w:val="0"/>
          <w:numId w:val="40"/>
        </w:numPr>
      </w:pPr>
      <w:r>
        <w:t>Follow the instructions of the dialog</w:t>
      </w:r>
    </w:p>
    <w:p w14:paraId="4FE9FAF4" w14:textId="77777777" w:rsidR="006C2CE0" w:rsidRDefault="00A854C0" w:rsidP="00A854C0">
      <w:pPr>
        <w:pStyle w:val="BodytextMeyn"/>
        <w:numPr>
          <w:ilvl w:val="0"/>
          <w:numId w:val="40"/>
        </w:numPr>
      </w:pPr>
      <w:r>
        <w:t>Update the Language selection page (often page 83) e.g. adding the flag of the new language</w:t>
      </w:r>
    </w:p>
    <w:p w14:paraId="5E4D4818" w14:textId="77777777" w:rsidR="00A854C0" w:rsidRDefault="00A854C0" w:rsidP="00A854C0">
      <w:pPr>
        <w:pStyle w:val="BodytextMeyn"/>
        <w:numPr>
          <w:ilvl w:val="0"/>
          <w:numId w:val="40"/>
        </w:numPr>
      </w:pPr>
      <w:r>
        <w:t>Test the display</w:t>
      </w:r>
    </w:p>
    <w:p w14:paraId="55D3984F" w14:textId="23402BFB" w:rsidR="00A854C0" w:rsidRDefault="00A854C0" w:rsidP="006C2CE0">
      <w:pPr>
        <w:pStyle w:val="BodytextMeyn"/>
      </w:pPr>
    </w:p>
    <w:p w14:paraId="6FE411F9" w14:textId="3E7E2BC3" w:rsidR="00367D6F" w:rsidRPr="00367D6F" w:rsidRDefault="00367D6F" w:rsidP="006C2CE0">
      <w:pPr>
        <w:pStyle w:val="BodytextMeyn"/>
        <w:rPr>
          <w:b/>
          <w:bCs/>
        </w:rPr>
      </w:pPr>
      <w:r w:rsidRPr="00367D6F">
        <w:rPr>
          <w:b/>
          <w:bCs/>
        </w:rPr>
        <w:t xml:space="preserve">For </w:t>
      </w:r>
      <w:proofErr w:type="spellStart"/>
      <w:r w:rsidRPr="00367D6F">
        <w:rPr>
          <w:b/>
          <w:bCs/>
        </w:rPr>
        <w:t>Sysmac</w:t>
      </w:r>
      <w:proofErr w:type="spellEnd"/>
    </w:p>
    <w:p w14:paraId="15C37C0F" w14:textId="77777777" w:rsidR="00367D6F" w:rsidRDefault="00367D6F" w:rsidP="00367D6F">
      <w:pPr>
        <w:pStyle w:val="BodytextMeyn"/>
        <w:numPr>
          <w:ilvl w:val="0"/>
          <w:numId w:val="35"/>
        </w:numPr>
      </w:pPr>
      <w:r w:rsidRPr="006C2CE0">
        <w:t>Open the Omron display file with C</w:t>
      </w:r>
      <w:r>
        <w:t>X</w:t>
      </w:r>
      <w:r w:rsidRPr="006C2CE0">
        <w:t>-Designer</w:t>
      </w:r>
    </w:p>
    <w:p w14:paraId="077AF82F" w14:textId="77777777" w:rsidR="00367D6F" w:rsidRDefault="00367D6F" w:rsidP="00367D6F">
      <w:pPr>
        <w:pStyle w:val="BodytextMeyn"/>
        <w:numPr>
          <w:ilvl w:val="0"/>
          <w:numId w:val="35"/>
        </w:numPr>
      </w:pPr>
      <w:r>
        <w:t>Select HMI</w:t>
      </w:r>
    </w:p>
    <w:p w14:paraId="138FE769" w14:textId="77777777" w:rsidR="00367D6F" w:rsidRDefault="00367D6F" w:rsidP="00367D6F">
      <w:pPr>
        <w:pStyle w:val="BodytextMeyn"/>
        <w:numPr>
          <w:ilvl w:val="0"/>
          <w:numId w:val="35"/>
        </w:numPr>
      </w:pPr>
      <w:r>
        <w:t xml:space="preserve">In the Multiview explorer click right on Resources </w:t>
      </w:r>
    </w:p>
    <w:p w14:paraId="12AD73CD" w14:textId="3071E5E4" w:rsidR="00367D6F" w:rsidRDefault="00367D6F" w:rsidP="00367D6F">
      <w:pPr>
        <w:pStyle w:val="BodytextMeyn"/>
        <w:numPr>
          <w:ilvl w:val="0"/>
          <w:numId w:val="35"/>
        </w:numPr>
      </w:pPr>
      <w:r>
        <w:t xml:space="preserve">Select </w:t>
      </w:r>
      <w:r w:rsidR="00C21070">
        <w:t>Import</w:t>
      </w:r>
    </w:p>
    <w:p w14:paraId="00948C25" w14:textId="390E33CE" w:rsidR="00367D6F" w:rsidRDefault="00C21070" w:rsidP="006C2CE0">
      <w:pPr>
        <w:pStyle w:val="BodytextMeyn"/>
        <w:numPr>
          <w:ilvl w:val="0"/>
          <w:numId w:val="35"/>
        </w:numPr>
      </w:pPr>
      <w:r>
        <w:t>Test the display</w:t>
      </w:r>
      <w:r>
        <w:t xml:space="preserve"> (texts no too long?)</w:t>
      </w:r>
    </w:p>
    <w:p w14:paraId="3958E2AD" w14:textId="77777777" w:rsidR="00367D6F" w:rsidRPr="006C2CE0" w:rsidRDefault="00367D6F" w:rsidP="006C2CE0">
      <w:pPr>
        <w:pStyle w:val="BodytextMeyn"/>
      </w:pPr>
    </w:p>
    <w:p w14:paraId="3186F581" w14:textId="77777777" w:rsidR="0026437D" w:rsidRDefault="0026437D" w:rsidP="00A854C0">
      <w:pPr>
        <w:pStyle w:val="Heading4nonumberMeyn"/>
      </w:pPr>
      <w:bookmarkStart w:id="1" w:name="_Toc455482876"/>
      <w:r w:rsidRPr="006C2CE0">
        <w:t>Informing FS&amp;I and project manager</w:t>
      </w:r>
      <w:bookmarkEnd w:id="1"/>
    </w:p>
    <w:p w14:paraId="2185116F" w14:textId="77777777" w:rsidR="00A854C0" w:rsidRDefault="00A854C0" w:rsidP="00A854C0">
      <w:pPr>
        <w:pStyle w:val="BodytextMeyn"/>
        <w:numPr>
          <w:ilvl w:val="0"/>
          <w:numId w:val="41"/>
        </w:numPr>
      </w:pPr>
      <w:r>
        <w:t>Save the new display file in the project folder on the network</w:t>
      </w:r>
    </w:p>
    <w:p w14:paraId="08FA9250" w14:textId="77777777" w:rsidR="00A854C0" w:rsidRDefault="00A854C0" w:rsidP="00A854C0">
      <w:pPr>
        <w:pStyle w:val="BodytextMeyn"/>
        <w:numPr>
          <w:ilvl w:val="0"/>
          <w:numId w:val="41"/>
        </w:numPr>
      </w:pPr>
      <w:r>
        <w:t>Inform the project manager and FS&amp;I.</w:t>
      </w:r>
    </w:p>
    <w:p w14:paraId="0FCBC961" w14:textId="77777777" w:rsidR="00A854C0" w:rsidRDefault="00A854C0" w:rsidP="00A854C0">
      <w:pPr>
        <w:pStyle w:val="BodytextMeyn"/>
        <w:numPr>
          <w:ilvl w:val="0"/>
          <w:numId w:val="41"/>
        </w:numPr>
      </w:pPr>
      <w:r>
        <w:t>Example mail:</w:t>
      </w:r>
    </w:p>
    <w:p w14:paraId="17F93833" w14:textId="77777777" w:rsidR="00A854C0" w:rsidRDefault="00A854C0" w:rsidP="00A854C0">
      <w:pPr>
        <w:pStyle w:val="BodytextMeyn"/>
      </w:pPr>
    </w:p>
    <w:p w14:paraId="4EEDCB93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Hallo collega’s</w:t>
      </w:r>
    </w:p>
    <w:p w14:paraId="13A7B872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</w:p>
    <w:p w14:paraId="245BB26D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Het display programma voor: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7160-Fileni </w:t>
      </w:r>
      <w:proofErr w:type="spellStart"/>
      <w:r>
        <w:rPr>
          <w:rFonts w:ascii="Arial" w:hAnsi="Arial" w:cs="Arial"/>
          <w:sz w:val="20"/>
          <w:szCs w:val="20"/>
        </w:rPr>
        <w:t>Cingoli</w:t>
      </w:r>
      <w:proofErr w:type="spellEnd"/>
      <w:r>
        <w:rPr>
          <w:rFonts w:ascii="Arial" w:hAnsi="Arial" w:cs="Arial"/>
          <w:sz w:val="20"/>
          <w:szCs w:val="20"/>
        </w:rPr>
        <w:t xml:space="preserve"> -716011-786598-107052-Sorting 1</w:t>
      </w:r>
    </w:p>
    <w:p w14:paraId="6CD8BE3C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</w:p>
    <w:p w14:paraId="5206FE4E" w14:textId="3CD6C412" w:rsidR="00A854C0" w:rsidRDefault="00A854C0" w:rsidP="00A854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net vertaald naar het Italiaans en moet nog door een monteur tijdens de installatie bij de klant gedownload worden (met laptop</w:t>
      </w:r>
      <w:r w:rsidR="00C21070">
        <w:rPr>
          <w:rFonts w:ascii="Arial" w:hAnsi="Arial" w:cs="Arial"/>
          <w:sz w:val="20"/>
          <w:szCs w:val="20"/>
        </w:rPr>
        <w:t>, kabels</w:t>
      </w:r>
      <w:r>
        <w:rPr>
          <w:rFonts w:ascii="Arial" w:hAnsi="Arial" w:cs="Arial"/>
          <w:sz w:val="20"/>
          <w:szCs w:val="20"/>
        </w:rPr>
        <w:t xml:space="preserve"> en Omron software of we kunnen een flashkaartje maken).</w:t>
      </w:r>
    </w:p>
    <w:p w14:paraId="7156CF93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</w:p>
    <w:p w14:paraId="2A66210E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Het programma is te vinden in: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 xml:space="preserve">"\\meyn.nl\Project\BESTURINGSTECHNIEK\7160-Fileni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Cingoli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\Systems\716011-786598-107052-Sorting 1\Software\Line15-52 -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To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be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installed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>"</w:t>
        </w:r>
      </w:hyperlink>
    </w:p>
    <w:p w14:paraId="2B0EEA3B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</w:p>
    <w:p w14:paraId="763CB298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horen graag of er vragen zijn en of het gelukt is.</w:t>
      </w:r>
    </w:p>
    <w:p w14:paraId="119C7745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</w:p>
    <w:p w14:paraId="3A9843E5" w14:textId="77777777" w:rsidR="00A854C0" w:rsidRDefault="00A854C0" w:rsidP="00A854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M.v.g.</w:t>
      </w:r>
    </w:p>
    <w:p w14:paraId="7E717A02" w14:textId="77777777" w:rsidR="00A854C0" w:rsidRDefault="00A854C0" w:rsidP="00A854C0">
      <w:pPr>
        <w:pStyle w:val="BodytextMeyn"/>
      </w:pPr>
    </w:p>
    <w:p w14:paraId="6262AC6A" w14:textId="77777777" w:rsidR="00A854C0" w:rsidRPr="00A854C0" w:rsidRDefault="007B417F" w:rsidP="00A854C0">
      <w:pPr>
        <w:pStyle w:val="BodytextMeyn"/>
      </w:pPr>
      <w:r>
        <w:t>…..</w:t>
      </w:r>
    </w:p>
    <w:sectPr w:rsidR="00A854C0" w:rsidRPr="00A854C0" w:rsidSect="00C06A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47" w:right="1418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895A7" w14:textId="77777777" w:rsidR="00C06A10" w:rsidRDefault="00C06A10">
      <w:r>
        <w:separator/>
      </w:r>
    </w:p>
  </w:endnote>
  <w:endnote w:type="continuationSeparator" w:id="0">
    <w:p w14:paraId="3F718DDA" w14:textId="77777777" w:rsidR="00C06A10" w:rsidRDefault="00C0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C9EE2" w14:textId="77777777" w:rsidR="00B065DB" w:rsidRDefault="00B0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margin" w:tblpXSpec="right" w:tblpYSpec="bottom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76"/>
    </w:tblGrid>
    <w:tr w:rsidR="00FF1DB7" w14:paraId="1143E3BB" w14:textId="77777777" w:rsidTr="00E62B8A">
      <w:trPr>
        <w:trHeight w:hRule="exact" w:val="280"/>
      </w:trPr>
      <w:tc>
        <w:tcPr>
          <w:tcW w:w="2476" w:type="dxa"/>
          <w:shd w:val="clear" w:color="auto" w:fill="auto"/>
        </w:tcPr>
        <w:p w14:paraId="7AD67B44" w14:textId="77777777" w:rsidR="00FF1DB7" w:rsidRPr="002E478D" w:rsidRDefault="0044010B" w:rsidP="00E62B8A">
          <w:pPr>
            <w:pStyle w:val="PagenumberMeyn"/>
          </w:pPr>
          <w:r>
            <w:t>Page</w:t>
          </w:r>
          <w:r w:rsidR="00FF1DB7" w:rsidRPr="002E478D">
            <w:t xml:space="preserve"> </w:t>
          </w:r>
          <w:r w:rsidR="007120E0">
            <w:fldChar w:fldCharType="begin"/>
          </w:r>
          <w:r w:rsidR="007120E0">
            <w:instrText xml:space="preserve"> PAGE   \* MERGEFORMAT </w:instrText>
          </w:r>
          <w:r w:rsidR="007120E0">
            <w:fldChar w:fldCharType="separate"/>
          </w:r>
          <w:r w:rsidR="00107B5C">
            <w:rPr>
              <w:noProof/>
            </w:rPr>
            <w:t>2</w:t>
          </w:r>
          <w:r w:rsidR="007120E0">
            <w:rPr>
              <w:noProof/>
            </w:rPr>
            <w:fldChar w:fldCharType="end"/>
          </w:r>
          <w:r w:rsidR="00FF1DB7" w:rsidRPr="002E478D">
            <w:t xml:space="preserve"> </w:t>
          </w:r>
          <w:r>
            <w:t>of</w:t>
          </w:r>
          <w:r w:rsidR="00FF1DB7" w:rsidRPr="002E478D">
            <w:t xml:space="preserve"> </w:t>
          </w:r>
          <w:r w:rsidR="00C21070">
            <w:fldChar w:fldCharType="begin"/>
          </w:r>
          <w:r w:rsidR="00C21070">
            <w:instrText xml:space="preserve"> NUMPAGES   \* MERGEFORMAT </w:instrText>
          </w:r>
          <w:r w:rsidR="00C21070">
            <w:fldChar w:fldCharType="separate"/>
          </w:r>
          <w:r w:rsidR="00107B5C">
            <w:rPr>
              <w:noProof/>
            </w:rPr>
            <w:t>3</w:t>
          </w:r>
          <w:r w:rsidR="00C21070">
            <w:rPr>
              <w:noProof/>
            </w:rPr>
            <w:fldChar w:fldCharType="end"/>
          </w:r>
        </w:p>
      </w:tc>
    </w:tr>
    <w:tr w:rsidR="00E62B8A" w14:paraId="0E927A33" w14:textId="77777777" w:rsidTr="00E62B8A">
      <w:trPr>
        <w:trHeight w:hRule="exact" w:val="529"/>
      </w:trPr>
      <w:tc>
        <w:tcPr>
          <w:tcW w:w="2476" w:type="dxa"/>
          <w:shd w:val="clear" w:color="auto" w:fill="auto"/>
        </w:tcPr>
        <w:p w14:paraId="74843281" w14:textId="77777777" w:rsidR="00E62B8A" w:rsidRPr="002E478D" w:rsidRDefault="00E62B8A" w:rsidP="00E62B8A">
          <w:pPr>
            <w:pStyle w:val="PagenumberMeyn"/>
          </w:pPr>
        </w:p>
      </w:tc>
    </w:tr>
  </w:tbl>
  <w:tbl>
    <w:tblPr>
      <w:tblStyle w:val="TableGrid"/>
      <w:tblpPr w:vertAnchor="page" w:horzAnchor="margin" w:tblpYSpec="bottom"/>
      <w:tblW w:w="81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60"/>
    </w:tblGrid>
    <w:tr w:rsidR="009D1454" w:rsidRPr="00053C3E" w14:paraId="117DBB13" w14:textId="77777777" w:rsidTr="00E62B8A">
      <w:trPr>
        <w:trHeight w:hRule="exact" w:val="280"/>
      </w:trPr>
      <w:tc>
        <w:tcPr>
          <w:tcW w:w="8160" w:type="dxa"/>
          <w:shd w:val="clear" w:color="auto" w:fill="auto"/>
        </w:tcPr>
        <w:p w14:paraId="2466A968" w14:textId="77777777" w:rsidR="009D1454" w:rsidRPr="00317EC0" w:rsidRDefault="00C21070" w:rsidP="00D95F25">
          <w:pPr>
            <w:pStyle w:val="FootertextMeyn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95F25">
            <w:t>2016-07-01 Omron Display Translation Procedure.docx</w:t>
          </w:r>
          <w:r>
            <w:fldChar w:fldCharType="end"/>
          </w:r>
        </w:p>
      </w:tc>
    </w:tr>
    <w:tr w:rsidR="00E62B8A" w:rsidRPr="00053C3E" w14:paraId="516FD3FF" w14:textId="77777777" w:rsidTr="00E62B8A">
      <w:trPr>
        <w:trHeight w:hRule="exact" w:val="529"/>
      </w:trPr>
      <w:tc>
        <w:tcPr>
          <w:tcW w:w="8160" w:type="dxa"/>
          <w:shd w:val="clear" w:color="auto" w:fill="auto"/>
        </w:tcPr>
        <w:p w14:paraId="1F7E7589" w14:textId="77777777" w:rsidR="00E62B8A" w:rsidRPr="00317EC0" w:rsidRDefault="00E62B8A" w:rsidP="00E62B8A">
          <w:pPr>
            <w:pStyle w:val="FootertextMeyn"/>
          </w:pPr>
        </w:p>
      </w:tc>
    </w:tr>
  </w:tbl>
  <w:p w14:paraId="4A24C590" w14:textId="77777777" w:rsidR="00FF1DB7" w:rsidRDefault="00FF1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7813995"/>
      <w:lock w:val="sdtContentLocked"/>
      <w:placeholder>
        <w:docPart w:val="7222A55FD9564010A95C6B991762924A"/>
      </w:placeholder>
      <w:group/>
    </w:sdtPr>
    <w:sdtEndPr/>
    <w:sdtContent>
      <w:p w14:paraId="4062F540" w14:textId="77777777" w:rsidR="001B1717" w:rsidRPr="00554CF7" w:rsidRDefault="003821FE" w:rsidP="00554CF7">
        <w:pPr>
          <w:pStyle w:val="Footer"/>
        </w:pPr>
        <w:r>
          <w:rPr>
            <w:noProof/>
            <w:lang w:val="nl-NL"/>
          </w:rPr>
          <mc:AlternateContent>
            <mc:Choice Requires="wpg">
              <w:drawing>
                <wp:anchor distT="0" distB="0" distL="114300" distR="114300" simplePos="0" relativeHeight="251662336" behindDoc="1" locked="0" layoutInCell="0" allowOverlap="1" wp14:anchorId="6D545371" wp14:editId="5712014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4330800" cy="950400"/>
                  <wp:effectExtent l="0" t="0" r="12700" b="21590"/>
                  <wp:wrapNone/>
                  <wp:docPr id="6" name="Pay off report Meyn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330800" cy="950400"/>
                            <a:chOff x="3234906" y="9739222"/>
                            <a:chExt cx="4330460" cy="948906"/>
                          </a:xfrm>
                        </wpg:grpSpPr>
                        <wps:wsp>
                          <wps:cNvPr id="7" name="Rechthoek 7"/>
                          <wps:cNvSpPr/>
                          <wps:spPr>
                            <a:xfrm>
                              <a:off x="3234906" y="9739222"/>
                              <a:ext cx="4330460" cy="9489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3308350" y="9881235"/>
                              <a:ext cx="3354070" cy="447675"/>
                              <a:chOff x="5210" y="15561"/>
                              <a:chExt cx="5282" cy="705"/>
                            </a:xfrm>
                          </wpg:grpSpPr>
                          <wps:wsp>
                            <wps:cNvPr id="9" name="Freeform 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10" y="15779"/>
                                <a:ext cx="802" cy="320"/>
                              </a:xfrm>
                              <a:custGeom>
                                <a:avLst/>
                                <a:gdLst>
                                  <a:gd name="T0" fmla="*/ 802 w 802"/>
                                  <a:gd name="T1" fmla="*/ 320 h 320"/>
                                  <a:gd name="T2" fmla="*/ 802 w 802"/>
                                  <a:gd name="T3" fmla="*/ 258 h 320"/>
                                  <a:gd name="T4" fmla="*/ 756 w 802"/>
                                  <a:gd name="T5" fmla="*/ 258 h 320"/>
                                  <a:gd name="T6" fmla="*/ 756 w 802"/>
                                  <a:gd name="T7" fmla="*/ 320 h 320"/>
                                  <a:gd name="T8" fmla="*/ 802 w 802"/>
                                  <a:gd name="T9" fmla="*/ 320 h 320"/>
                                  <a:gd name="T10" fmla="*/ 733 w 802"/>
                                  <a:gd name="T11" fmla="*/ 320 h 320"/>
                                  <a:gd name="T12" fmla="*/ 733 w 802"/>
                                  <a:gd name="T13" fmla="*/ 0 h 320"/>
                                  <a:gd name="T14" fmla="*/ 679 w 802"/>
                                  <a:gd name="T15" fmla="*/ 0 h 320"/>
                                  <a:gd name="T16" fmla="*/ 679 w 802"/>
                                  <a:gd name="T17" fmla="*/ 176 h 320"/>
                                  <a:gd name="T18" fmla="*/ 667 w 802"/>
                                  <a:gd name="T19" fmla="*/ 131 h 320"/>
                                  <a:gd name="T20" fmla="*/ 630 w 802"/>
                                  <a:gd name="T21" fmla="*/ 0 h 320"/>
                                  <a:gd name="T22" fmla="*/ 573 w 802"/>
                                  <a:gd name="T23" fmla="*/ 0 h 320"/>
                                  <a:gd name="T24" fmla="*/ 573 w 802"/>
                                  <a:gd name="T25" fmla="*/ 320 h 320"/>
                                  <a:gd name="T26" fmla="*/ 627 w 802"/>
                                  <a:gd name="T27" fmla="*/ 320 h 320"/>
                                  <a:gd name="T28" fmla="*/ 627 w 802"/>
                                  <a:gd name="T29" fmla="*/ 144 h 320"/>
                                  <a:gd name="T30" fmla="*/ 642 w 802"/>
                                  <a:gd name="T31" fmla="*/ 189 h 320"/>
                                  <a:gd name="T32" fmla="*/ 682 w 802"/>
                                  <a:gd name="T33" fmla="*/ 320 h 320"/>
                                  <a:gd name="T34" fmla="*/ 733 w 802"/>
                                  <a:gd name="T35" fmla="*/ 320 h 320"/>
                                  <a:gd name="T36" fmla="*/ 557 w 802"/>
                                  <a:gd name="T37" fmla="*/ 0 h 320"/>
                                  <a:gd name="T38" fmla="*/ 496 w 802"/>
                                  <a:gd name="T39" fmla="*/ 0 h 320"/>
                                  <a:gd name="T40" fmla="*/ 473 w 802"/>
                                  <a:gd name="T41" fmla="*/ 120 h 320"/>
                                  <a:gd name="T42" fmla="*/ 447 w 802"/>
                                  <a:gd name="T43" fmla="*/ 0 h 320"/>
                                  <a:gd name="T44" fmla="*/ 385 w 802"/>
                                  <a:gd name="T45" fmla="*/ 0 h 320"/>
                                  <a:gd name="T46" fmla="*/ 438 w 802"/>
                                  <a:gd name="T47" fmla="*/ 190 h 320"/>
                                  <a:gd name="T48" fmla="*/ 438 w 802"/>
                                  <a:gd name="T49" fmla="*/ 320 h 320"/>
                                  <a:gd name="T50" fmla="*/ 499 w 802"/>
                                  <a:gd name="T51" fmla="*/ 320 h 320"/>
                                  <a:gd name="T52" fmla="*/ 499 w 802"/>
                                  <a:gd name="T53" fmla="*/ 190 h 320"/>
                                  <a:gd name="T54" fmla="*/ 557 w 802"/>
                                  <a:gd name="T55" fmla="*/ 0 h 320"/>
                                  <a:gd name="T56" fmla="*/ 370 w 802"/>
                                  <a:gd name="T57" fmla="*/ 320 h 320"/>
                                  <a:gd name="T58" fmla="*/ 370 w 802"/>
                                  <a:gd name="T59" fmla="*/ 264 h 320"/>
                                  <a:gd name="T60" fmla="*/ 302 w 802"/>
                                  <a:gd name="T61" fmla="*/ 264 h 320"/>
                                  <a:gd name="T62" fmla="*/ 302 w 802"/>
                                  <a:gd name="T63" fmla="*/ 181 h 320"/>
                                  <a:gd name="T64" fmla="*/ 347 w 802"/>
                                  <a:gd name="T65" fmla="*/ 181 h 320"/>
                                  <a:gd name="T66" fmla="*/ 347 w 802"/>
                                  <a:gd name="T67" fmla="*/ 131 h 320"/>
                                  <a:gd name="T68" fmla="*/ 302 w 802"/>
                                  <a:gd name="T69" fmla="*/ 131 h 320"/>
                                  <a:gd name="T70" fmla="*/ 302 w 802"/>
                                  <a:gd name="T71" fmla="*/ 54 h 320"/>
                                  <a:gd name="T72" fmla="*/ 370 w 802"/>
                                  <a:gd name="T73" fmla="*/ 54 h 320"/>
                                  <a:gd name="T74" fmla="*/ 370 w 802"/>
                                  <a:gd name="T75" fmla="*/ 0 h 320"/>
                                  <a:gd name="T76" fmla="*/ 240 w 802"/>
                                  <a:gd name="T77" fmla="*/ 0 h 320"/>
                                  <a:gd name="T78" fmla="*/ 240 w 802"/>
                                  <a:gd name="T79" fmla="*/ 320 h 320"/>
                                  <a:gd name="T80" fmla="*/ 370 w 802"/>
                                  <a:gd name="T81" fmla="*/ 320 h 320"/>
                                  <a:gd name="T82" fmla="*/ 215 w 802"/>
                                  <a:gd name="T83" fmla="*/ 320 h 320"/>
                                  <a:gd name="T84" fmla="*/ 215 w 802"/>
                                  <a:gd name="T85" fmla="*/ 0 h 320"/>
                                  <a:gd name="T86" fmla="*/ 135 w 802"/>
                                  <a:gd name="T87" fmla="*/ 0 h 320"/>
                                  <a:gd name="T88" fmla="*/ 115 w 802"/>
                                  <a:gd name="T89" fmla="*/ 125 h 320"/>
                                  <a:gd name="T90" fmla="*/ 108 w 802"/>
                                  <a:gd name="T91" fmla="*/ 190 h 320"/>
                                  <a:gd name="T92" fmla="*/ 101 w 802"/>
                                  <a:gd name="T93" fmla="*/ 125 h 320"/>
                                  <a:gd name="T94" fmla="*/ 81 w 802"/>
                                  <a:gd name="T95" fmla="*/ 0 h 320"/>
                                  <a:gd name="T96" fmla="*/ 0 w 802"/>
                                  <a:gd name="T97" fmla="*/ 0 h 320"/>
                                  <a:gd name="T98" fmla="*/ 0 w 802"/>
                                  <a:gd name="T99" fmla="*/ 320 h 320"/>
                                  <a:gd name="T100" fmla="*/ 55 w 802"/>
                                  <a:gd name="T101" fmla="*/ 320 h 320"/>
                                  <a:gd name="T102" fmla="*/ 55 w 802"/>
                                  <a:gd name="T103" fmla="*/ 90 h 320"/>
                                  <a:gd name="T104" fmla="*/ 64 w 802"/>
                                  <a:gd name="T105" fmla="*/ 166 h 320"/>
                                  <a:gd name="T106" fmla="*/ 84 w 802"/>
                                  <a:gd name="T107" fmla="*/ 320 h 320"/>
                                  <a:gd name="T108" fmla="*/ 123 w 802"/>
                                  <a:gd name="T109" fmla="*/ 320 h 320"/>
                                  <a:gd name="T110" fmla="*/ 145 w 802"/>
                                  <a:gd name="T111" fmla="*/ 166 h 320"/>
                                  <a:gd name="T112" fmla="*/ 156 w 802"/>
                                  <a:gd name="T113" fmla="*/ 90 h 320"/>
                                  <a:gd name="T114" fmla="*/ 156 w 802"/>
                                  <a:gd name="T115" fmla="*/ 320 h 320"/>
                                  <a:gd name="T116" fmla="*/ 215 w 802"/>
                                  <a:gd name="T117" fmla="*/ 320 h 3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802" h="320">
                                    <a:moveTo>
                                      <a:pt x="802" y="320"/>
                                    </a:moveTo>
                                    <a:lnTo>
                                      <a:pt x="802" y="258"/>
                                    </a:lnTo>
                                    <a:lnTo>
                                      <a:pt x="756" y="258"/>
                                    </a:lnTo>
                                    <a:lnTo>
                                      <a:pt x="756" y="320"/>
                                    </a:lnTo>
                                    <a:lnTo>
                                      <a:pt x="802" y="320"/>
                                    </a:lnTo>
                                    <a:close/>
                                    <a:moveTo>
                                      <a:pt x="733" y="320"/>
                                    </a:moveTo>
                                    <a:lnTo>
                                      <a:pt x="733" y="0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79" y="176"/>
                                    </a:lnTo>
                                    <a:lnTo>
                                      <a:pt x="667" y="131"/>
                                    </a:lnTo>
                                    <a:lnTo>
                                      <a:pt x="630" y="0"/>
                                    </a:lnTo>
                                    <a:lnTo>
                                      <a:pt x="573" y="0"/>
                                    </a:lnTo>
                                    <a:lnTo>
                                      <a:pt x="573" y="320"/>
                                    </a:lnTo>
                                    <a:lnTo>
                                      <a:pt x="627" y="320"/>
                                    </a:lnTo>
                                    <a:lnTo>
                                      <a:pt x="627" y="144"/>
                                    </a:lnTo>
                                    <a:lnTo>
                                      <a:pt x="642" y="189"/>
                                    </a:lnTo>
                                    <a:lnTo>
                                      <a:pt x="682" y="320"/>
                                    </a:lnTo>
                                    <a:lnTo>
                                      <a:pt x="733" y="320"/>
                                    </a:lnTo>
                                    <a:close/>
                                    <a:moveTo>
                                      <a:pt x="557" y="0"/>
                                    </a:moveTo>
                                    <a:lnTo>
                                      <a:pt x="496" y="0"/>
                                    </a:lnTo>
                                    <a:lnTo>
                                      <a:pt x="473" y="120"/>
                                    </a:lnTo>
                                    <a:lnTo>
                                      <a:pt x="447" y="0"/>
                                    </a:lnTo>
                                    <a:lnTo>
                                      <a:pt x="385" y="0"/>
                                    </a:lnTo>
                                    <a:lnTo>
                                      <a:pt x="438" y="190"/>
                                    </a:lnTo>
                                    <a:lnTo>
                                      <a:pt x="438" y="320"/>
                                    </a:lnTo>
                                    <a:lnTo>
                                      <a:pt x="499" y="320"/>
                                    </a:lnTo>
                                    <a:lnTo>
                                      <a:pt x="499" y="190"/>
                                    </a:lnTo>
                                    <a:lnTo>
                                      <a:pt x="557" y="0"/>
                                    </a:lnTo>
                                    <a:close/>
                                    <a:moveTo>
                                      <a:pt x="370" y="320"/>
                                    </a:moveTo>
                                    <a:lnTo>
                                      <a:pt x="370" y="264"/>
                                    </a:lnTo>
                                    <a:lnTo>
                                      <a:pt x="302" y="264"/>
                                    </a:lnTo>
                                    <a:lnTo>
                                      <a:pt x="302" y="181"/>
                                    </a:lnTo>
                                    <a:lnTo>
                                      <a:pt x="347" y="181"/>
                                    </a:lnTo>
                                    <a:lnTo>
                                      <a:pt x="347" y="131"/>
                                    </a:lnTo>
                                    <a:lnTo>
                                      <a:pt x="302" y="131"/>
                                    </a:lnTo>
                                    <a:lnTo>
                                      <a:pt x="302" y="54"/>
                                    </a:lnTo>
                                    <a:lnTo>
                                      <a:pt x="370" y="54"/>
                                    </a:lnTo>
                                    <a:lnTo>
                                      <a:pt x="370" y="0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40" y="320"/>
                                    </a:lnTo>
                                    <a:lnTo>
                                      <a:pt x="370" y="320"/>
                                    </a:lnTo>
                                    <a:close/>
                                    <a:moveTo>
                                      <a:pt x="215" y="320"/>
                                    </a:moveTo>
                                    <a:lnTo>
                                      <a:pt x="215" y="0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115" y="125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101" y="125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20"/>
                                    </a:lnTo>
                                    <a:lnTo>
                                      <a:pt x="55" y="320"/>
                                    </a:lnTo>
                                    <a:lnTo>
                                      <a:pt x="55" y="90"/>
                                    </a:lnTo>
                                    <a:lnTo>
                                      <a:pt x="64" y="166"/>
                                    </a:lnTo>
                                    <a:lnTo>
                                      <a:pt x="84" y="320"/>
                                    </a:lnTo>
                                    <a:lnTo>
                                      <a:pt x="123" y="320"/>
                                    </a:lnTo>
                                    <a:lnTo>
                                      <a:pt x="145" y="166"/>
                                    </a:lnTo>
                                    <a:lnTo>
                                      <a:pt x="156" y="90"/>
                                    </a:lnTo>
                                    <a:lnTo>
                                      <a:pt x="156" y="320"/>
                                    </a:lnTo>
                                    <a:lnTo>
                                      <a:pt x="215" y="3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85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85" y="15774"/>
                                <a:ext cx="3484" cy="330"/>
                              </a:xfrm>
                              <a:custGeom>
                                <a:avLst/>
                                <a:gdLst>
                                  <a:gd name="T0" fmla="*/ 6855 w 6965"/>
                                  <a:gd name="T1" fmla="*/ 518 h 659"/>
                                  <a:gd name="T2" fmla="*/ 6852 w 6965"/>
                                  <a:gd name="T3" fmla="*/ 204 h 659"/>
                                  <a:gd name="T4" fmla="*/ 6730 w 6965"/>
                                  <a:gd name="T5" fmla="*/ 585 h 659"/>
                                  <a:gd name="T6" fmla="*/ 6855 w 6965"/>
                                  <a:gd name="T7" fmla="*/ 518 h 659"/>
                                  <a:gd name="T8" fmla="*/ 6537 w 6965"/>
                                  <a:gd name="T9" fmla="*/ 281 h 659"/>
                                  <a:gd name="T10" fmla="*/ 6369 w 6965"/>
                                  <a:gd name="T11" fmla="*/ 649 h 659"/>
                                  <a:gd name="T12" fmla="*/ 6238 w 6965"/>
                                  <a:gd name="T13" fmla="*/ 402 h 659"/>
                                  <a:gd name="T14" fmla="*/ 6237 w 6965"/>
                                  <a:gd name="T15" fmla="*/ 121 h 659"/>
                                  <a:gd name="T16" fmla="*/ 6073 w 6965"/>
                                  <a:gd name="T17" fmla="*/ 530 h 659"/>
                                  <a:gd name="T18" fmla="*/ 6023 w 6965"/>
                                  <a:gd name="T19" fmla="*/ 10 h 659"/>
                                  <a:gd name="T20" fmla="*/ 5765 w 6965"/>
                                  <a:gd name="T21" fmla="*/ 649 h 659"/>
                                  <a:gd name="T22" fmla="*/ 5721 w 6965"/>
                                  <a:gd name="T23" fmla="*/ 649 h 659"/>
                                  <a:gd name="T24" fmla="*/ 5600 w 6965"/>
                                  <a:gd name="T25" fmla="*/ 281 h 659"/>
                                  <a:gd name="T26" fmla="*/ 5721 w 6965"/>
                                  <a:gd name="T27" fmla="*/ 649 h 659"/>
                                  <a:gd name="T28" fmla="*/ 5275 w 6965"/>
                                  <a:gd name="T29" fmla="*/ 649 h 659"/>
                                  <a:gd name="T30" fmla="*/ 5034 w 6965"/>
                                  <a:gd name="T31" fmla="*/ 10 h 659"/>
                                  <a:gd name="T32" fmla="*/ 4888 w 6965"/>
                                  <a:gd name="T33" fmla="*/ 447 h 659"/>
                                  <a:gd name="T34" fmla="*/ 4823 w 6965"/>
                                  <a:gd name="T35" fmla="*/ 525 h 659"/>
                                  <a:gd name="T36" fmla="*/ 4608 w 6965"/>
                                  <a:gd name="T37" fmla="*/ 10 h 659"/>
                                  <a:gd name="T38" fmla="*/ 4527 w 6965"/>
                                  <a:gd name="T39" fmla="*/ 649 h 659"/>
                                  <a:gd name="T40" fmla="*/ 4396 w 6965"/>
                                  <a:gd name="T41" fmla="*/ 422 h 659"/>
                                  <a:gd name="T42" fmla="*/ 4282 w 6965"/>
                                  <a:gd name="T43" fmla="*/ 82 h 659"/>
                                  <a:gd name="T44" fmla="*/ 4155 w 6965"/>
                                  <a:gd name="T45" fmla="*/ 132 h 659"/>
                                  <a:gd name="T46" fmla="*/ 3846 w 6965"/>
                                  <a:gd name="T47" fmla="*/ 302 h 659"/>
                                  <a:gd name="T48" fmla="*/ 4013 w 6965"/>
                                  <a:gd name="T49" fmla="*/ 628 h 659"/>
                                  <a:gd name="T50" fmla="*/ 3891 w 6965"/>
                                  <a:gd name="T51" fmla="*/ 10 h 659"/>
                                  <a:gd name="T52" fmla="*/ 3917 w 6965"/>
                                  <a:gd name="T53" fmla="*/ 415 h 659"/>
                                  <a:gd name="T54" fmla="*/ 3628 w 6965"/>
                                  <a:gd name="T55" fmla="*/ 10 h 659"/>
                                  <a:gd name="T56" fmla="*/ 3467 w 6965"/>
                                  <a:gd name="T57" fmla="*/ 532 h 659"/>
                                  <a:gd name="T58" fmla="*/ 3255 w 6965"/>
                                  <a:gd name="T59" fmla="*/ 123 h 659"/>
                                  <a:gd name="T60" fmla="*/ 3293 w 6965"/>
                                  <a:gd name="T61" fmla="*/ 0 h 659"/>
                                  <a:gd name="T62" fmla="*/ 3064 w 6965"/>
                                  <a:gd name="T63" fmla="*/ 10 h 659"/>
                                  <a:gd name="T64" fmla="*/ 3047 w 6965"/>
                                  <a:gd name="T65" fmla="*/ 649 h 659"/>
                                  <a:gd name="T66" fmla="*/ 2577 w 6965"/>
                                  <a:gd name="T67" fmla="*/ 123 h 659"/>
                                  <a:gd name="T68" fmla="*/ 2615 w 6965"/>
                                  <a:gd name="T69" fmla="*/ 0 h 659"/>
                                  <a:gd name="T70" fmla="*/ 2454 w 6965"/>
                                  <a:gd name="T71" fmla="*/ 10 h 659"/>
                                  <a:gd name="T72" fmla="*/ 2377 w 6965"/>
                                  <a:gd name="T73" fmla="*/ 91 h 659"/>
                                  <a:gd name="T74" fmla="*/ 2004 w 6965"/>
                                  <a:gd name="T75" fmla="*/ 128 h 659"/>
                                  <a:gd name="T76" fmla="*/ 1935 w 6965"/>
                                  <a:gd name="T77" fmla="*/ 361 h 659"/>
                                  <a:gd name="T78" fmla="*/ 1839 w 6965"/>
                                  <a:gd name="T79" fmla="*/ 528 h 659"/>
                                  <a:gd name="T80" fmla="*/ 1644 w 6965"/>
                                  <a:gd name="T81" fmla="*/ 87 h 659"/>
                                  <a:gd name="T82" fmla="*/ 1796 w 6965"/>
                                  <a:gd name="T83" fmla="*/ 563 h 659"/>
                                  <a:gd name="T84" fmla="*/ 1559 w 6965"/>
                                  <a:gd name="T85" fmla="*/ 10 h 659"/>
                                  <a:gd name="T86" fmla="*/ 1715 w 6965"/>
                                  <a:gd name="T87" fmla="*/ 567 h 659"/>
                                  <a:gd name="T88" fmla="*/ 1393 w 6965"/>
                                  <a:gd name="T89" fmla="*/ 357 h 659"/>
                                  <a:gd name="T90" fmla="*/ 1514 w 6965"/>
                                  <a:gd name="T91" fmla="*/ 10 h 659"/>
                                  <a:gd name="T92" fmla="*/ 1151 w 6965"/>
                                  <a:gd name="T93" fmla="*/ 441 h 659"/>
                                  <a:gd name="T94" fmla="*/ 949 w 6965"/>
                                  <a:gd name="T95" fmla="*/ 649 h 659"/>
                                  <a:gd name="T96" fmla="*/ 850 w 6965"/>
                                  <a:gd name="T97" fmla="*/ 518 h 659"/>
                                  <a:gd name="T98" fmla="*/ 846 w 6965"/>
                                  <a:gd name="T99" fmla="*/ 204 h 659"/>
                                  <a:gd name="T100" fmla="*/ 724 w 6965"/>
                                  <a:gd name="T101" fmla="*/ 585 h 659"/>
                                  <a:gd name="T102" fmla="*/ 850 w 6965"/>
                                  <a:gd name="T103" fmla="*/ 518 h 659"/>
                                  <a:gd name="T104" fmla="*/ 380 w 6965"/>
                                  <a:gd name="T105" fmla="*/ 10 h 659"/>
                                  <a:gd name="T106" fmla="*/ 494 w 6965"/>
                                  <a:gd name="T107" fmla="*/ 649 h 659"/>
                                  <a:gd name="T108" fmla="*/ 263 w 6965"/>
                                  <a:gd name="T109" fmla="*/ 649 h 659"/>
                                  <a:gd name="T110" fmla="*/ 165 w 6965"/>
                                  <a:gd name="T111" fmla="*/ 525 h 6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6965" h="659">
                                    <a:moveTo>
                                      <a:pt x="6965" y="649"/>
                                    </a:moveTo>
                                    <a:cubicBezTo>
                                      <a:pt x="6965" y="544"/>
                                      <a:pt x="6965" y="544"/>
                                      <a:pt x="6965" y="544"/>
                                    </a:cubicBezTo>
                                    <a:cubicBezTo>
                                      <a:pt x="6898" y="544"/>
                                      <a:pt x="6898" y="544"/>
                                      <a:pt x="6898" y="544"/>
                                    </a:cubicBezTo>
                                    <a:cubicBezTo>
                                      <a:pt x="6898" y="649"/>
                                      <a:pt x="6898" y="649"/>
                                      <a:pt x="6898" y="649"/>
                                    </a:cubicBezTo>
                                    <a:lnTo>
                                      <a:pt x="6965" y="649"/>
                                    </a:lnTo>
                                    <a:close/>
                                    <a:moveTo>
                                      <a:pt x="6855" y="518"/>
                                    </a:moveTo>
                                    <a:cubicBezTo>
                                      <a:pt x="6855" y="445"/>
                                      <a:pt x="6817" y="372"/>
                                      <a:pt x="6768" y="301"/>
                                    </a:cubicBezTo>
                                    <a:cubicBezTo>
                                      <a:pt x="6720" y="228"/>
                                      <a:pt x="6696" y="194"/>
                                      <a:pt x="6696" y="123"/>
                                    </a:cubicBezTo>
                                    <a:cubicBezTo>
                                      <a:pt x="6696" y="93"/>
                                      <a:pt x="6713" y="77"/>
                                      <a:pt x="6737" y="77"/>
                                    </a:cubicBezTo>
                                    <a:cubicBezTo>
                                      <a:pt x="6762" y="77"/>
                                      <a:pt x="6776" y="96"/>
                                      <a:pt x="6776" y="128"/>
                                    </a:cubicBezTo>
                                    <a:cubicBezTo>
                                      <a:pt x="6776" y="204"/>
                                      <a:pt x="6776" y="204"/>
                                      <a:pt x="6776" y="204"/>
                                    </a:cubicBezTo>
                                    <a:cubicBezTo>
                                      <a:pt x="6852" y="204"/>
                                      <a:pt x="6852" y="204"/>
                                      <a:pt x="6852" y="204"/>
                                    </a:cubicBezTo>
                                    <a:cubicBezTo>
                                      <a:pt x="6852" y="131"/>
                                      <a:pt x="6852" y="131"/>
                                      <a:pt x="6852" y="131"/>
                                    </a:cubicBezTo>
                                    <a:cubicBezTo>
                                      <a:pt x="6852" y="50"/>
                                      <a:pt x="6807" y="0"/>
                                      <a:pt x="6737" y="0"/>
                                    </a:cubicBezTo>
                                    <a:cubicBezTo>
                                      <a:pt x="6654" y="0"/>
                                      <a:pt x="6614" y="61"/>
                                      <a:pt x="6614" y="142"/>
                                    </a:cubicBezTo>
                                    <a:cubicBezTo>
                                      <a:pt x="6614" y="216"/>
                                      <a:pt x="6665" y="302"/>
                                      <a:pt x="6707" y="361"/>
                                    </a:cubicBezTo>
                                    <a:cubicBezTo>
                                      <a:pt x="6751" y="426"/>
                                      <a:pt x="6774" y="474"/>
                                      <a:pt x="6774" y="534"/>
                                    </a:cubicBezTo>
                                    <a:cubicBezTo>
                                      <a:pt x="6774" y="566"/>
                                      <a:pt x="6759" y="585"/>
                                      <a:pt x="6730" y="585"/>
                                    </a:cubicBezTo>
                                    <a:cubicBezTo>
                                      <a:pt x="6702" y="585"/>
                                      <a:pt x="6687" y="565"/>
                                      <a:pt x="6687" y="531"/>
                                    </a:cubicBezTo>
                                    <a:cubicBezTo>
                                      <a:pt x="6687" y="459"/>
                                      <a:pt x="6687" y="459"/>
                                      <a:pt x="6687" y="459"/>
                                    </a:cubicBezTo>
                                    <a:cubicBezTo>
                                      <a:pt x="6611" y="459"/>
                                      <a:pt x="6611" y="459"/>
                                      <a:pt x="6611" y="459"/>
                                    </a:cubicBezTo>
                                    <a:cubicBezTo>
                                      <a:pt x="6611" y="528"/>
                                      <a:pt x="6611" y="528"/>
                                      <a:pt x="6611" y="528"/>
                                    </a:cubicBezTo>
                                    <a:cubicBezTo>
                                      <a:pt x="6611" y="609"/>
                                      <a:pt x="6657" y="659"/>
                                      <a:pt x="6733" y="659"/>
                                    </a:cubicBezTo>
                                    <a:cubicBezTo>
                                      <a:pt x="6794" y="659"/>
                                      <a:pt x="6855" y="619"/>
                                      <a:pt x="6855" y="518"/>
                                    </a:cubicBezTo>
                                    <a:close/>
                                    <a:moveTo>
                                      <a:pt x="6573" y="649"/>
                                    </a:moveTo>
                                    <a:cubicBezTo>
                                      <a:pt x="6573" y="569"/>
                                      <a:pt x="6573" y="569"/>
                                      <a:pt x="6573" y="569"/>
                                    </a:cubicBezTo>
                                    <a:cubicBezTo>
                                      <a:pt x="6452" y="569"/>
                                      <a:pt x="6452" y="569"/>
                                      <a:pt x="6452" y="569"/>
                                    </a:cubicBezTo>
                                    <a:cubicBezTo>
                                      <a:pt x="6452" y="357"/>
                                      <a:pt x="6452" y="357"/>
                                      <a:pt x="6452" y="357"/>
                                    </a:cubicBezTo>
                                    <a:cubicBezTo>
                                      <a:pt x="6537" y="357"/>
                                      <a:pt x="6537" y="357"/>
                                      <a:pt x="6537" y="357"/>
                                    </a:cubicBezTo>
                                    <a:cubicBezTo>
                                      <a:pt x="6537" y="281"/>
                                      <a:pt x="6537" y="281"/>
                                      <a:pt x="6537" y="281"/>
                                    </a:cubicBezTo>
                                    <a:cubicBezTo>
                                      <a:pt x="6452" y="281"/>
                                      <a:pt x="6452" y="281"/>
                                      <a:pt x="6452" y="281"/>
                                    </a:cubicBezTo>
                                    <a:cubicBezTo>
                                      <a:pt x="6452" y="88"/>
                                      <a:pt x="6452" y="88"/>
                                      <a:pt x="6452" y="88"/>
                                    </a:cubicBezTo>
                                    <a:cubicBezTo>
                                      <a:pt x="6573" y="88"/>
                                      <a:pt x="6573" y="88"/>
                                      <a:pt x="6573" y="88"/>
                                    </a:cubicBezTo>
                                    <a:cubicBezTo>
                                      <a:pt x="6573" y="10"/>
                                      <a:pt x="6573" y="10"/>
                                      <a:pt x="6573" y="10"/>
                                    </a:cubicBezTo>
                                    <a:cubicBezTo>
                                      <a:pt x="6369" y="10"/>
                                      <a:pt x="6369" y="10"/>
                                      <a:pt x="6369" y="10"/>
                                    </a:cubicBezTo>
                                    <a:cubicBezTo>
                                      <a:pt x="6369" y="649"/>
                                      <a:pt x="6369" y="649"/>
                                      <a:pt x="6369" y="649"/>
                                    </a:cubicBezTo>
                                    <a:lnTo>
                                      <a:pt x="6573" y="649"/>
                                    </a:lnTo>
                                    <a:close/>
                                    <a:moveTo>
                                      <a:pt x="6321" y="649"/>
                                    </a:moveTo>
                                    <a:cubicBezTo>
                                      <a:pt x="6321" y="333"/>
                                      <a:pt x="6321" y="333"/>
                                      <a:pt x="6321" y="333"/>
                                    </a:cubicBezTo>
                                    <a:cubicBezTo>
                                      <a:pt x="6201" y="333"/>
                                      <a:pt x="6201" y="333"/>
                                      <a:pt x="6201" y="333"/>
                                    </a:cubicBezTo>
                                    <a:cubicBezTo>
                                      <a:pt x="6201" y="402"/>
                                      <a:pt x="6201" y="402"/>
                                      <a:pt x="6201" y="402"/>
                                    </a:cubicBezTo>
                                    <a:cubicBezTo>
                                      <a:pt x="6238" y="402"/>
                                      <a:pt x="6238" y="402"/>
                                      <a:pt x="6238" y="402"/>
                                    </a:cubicBezTo>
                                    <a:cubicBezTo>
                                      <a:pt x="6238" y="540"/>
                                      <a:pt x="6238" y="540"/>
                                      <a:pt x="6238" y="540"/>
                                    </a:cubicBezTo>
                                    <a:cubicBezTo>
                                      <a:pt x="6238" y="564"/>
                                      <a:pt x="6225" y="582"/>
                                      <a:pt x="6198" y="582"/>
                                    </a:cubicBezTo>
                                    <a:cubicBezTo>
                                      <a:pt x="6172" y="582"/>
                                      <a:pt x="6158" y="564"/>
                                      <a:pt x="6158" y="540"/>
                                    </a:cubicBezTo>
                                    <a:cubicBezTo>
                                      <a:pt x="6158" y="122"/>
                                      <a:pt x="6158" y="122"/>
                                      <a:pt x="6158" y="122"/>
                                    </a:cubicBezTo>
                                    <a:cubicBezTo>
                                      <a:pt x="6158" y="100"/>
                                      <a:pt x="6172" y="82"/>
                                      <a:pt x="6197" y="82"/>
                                    </a:cubicBezTo>
                                    <a:cubicBezTo>
                                      <a:pt x="6224" y="82"/>
                                      <a:pt x="6237" y="99"/>
                                      <a:pt x="6237" y="121"/>
                                    </a:cubicBezTo>
                                    <a:cubicBezTo>
                                      <a:pt x="6237" y="231"/>
                                      <a:pt x="6237" y="231"/>
                                      <a:pt x="6237" y="231"/>
                                    </a:cubicBezTo>
                                    <a:cubicBezTo>
                                      <a:pt x="6315" y="231"/>
                                      <a:pt x="6315" y="231"/>
                                      <a:pt x="6315" y="231"/>
                                    </a:cubicBezTo>
                                    <a:cubicBezTo>
                                      <a:pt x="6315" y="129"/>
                                      <a:pt x="6315" y="129"/>
                                      <a:pt x="6315" y="129"/>
                                    </a:cubicBezTo>
                                    <a:cubicBezTo>
                                      <a:pt x="6315" y="56"/>
                                      <a:pt x="6270" y="0"/>
                                      <a:pt x="6197" y="0"/>
                                    </a:cubicBezTo>
                                    <a:cubicBezTo>
                                      <a:pt x="6124" y="0"/>
                                      <a:pt x="6073" y="57"/>
                                      <a:pt x="6073" y="129"/>
                                    </a:cubicBezTo>
                                    <a:cubicBezTo>
                                      <a:pt x="6073" y="530"/>
                                      <a:pt x="6073" y="530"/>
                                      <a:pt x="6073" y="530"/>
                                    </a:cubicBezTo>
                                    <a:cubicBezTo>
                                      <a:pt x="6073" y="611"/>
                                      <a:pt x="6120" y="659"/>
                                      <a:pt x="6183" y="659"/>
                                    </a:cubicBezTo>
                                    <a:cubicBezTo>
                                      <a:pt x="6218" y="659"/>
                                      <a:pt x="6248" y="643"/>
                                      <a:pt x="6262" y="613"/>
                                    </a:cubicBezTo>
                                    <a:cubicBezTo>
                                      <a:pt x="6276" y="649"/>
                                      <a:pt x="6276" y="649"/>
                                      <a:pt x="6276" y="649"/>
                                    </a:cubicBezTo>
                                    <a:lnTo>
                                      <a:pt x="6321" y="649"/>
                                    </a:lnTo>
                                    <a:close/>
                                    <a:moveTo>
                                      <a:pt x="6023" y="649"/>
                                    </a:moveTo>
                                    <a:cubicBezTo>
                                      <a:pt x="6023" y="10"/>
                                      <a:pt x="6023" y="10"/>
                                      <a:pt x="6023" y="10"/>
                                    </a:cubicBezTo>
                                    <a:cubicBezTo>
                                      <a:pt x="5948" y="10"/>
                                      <a:pt x="5948" y="10"/>
                                      <a:pt x="5948" y="10"/>
                                    </a:cubicBezTo>
                                    <a:cubicBezTo>
                                      <a:pt x="5948" y="413"/>
                                      <a:pt x="5948" y="413"/>
                                      <a:pt x="5948" y="413"/>
                                    </a:cubicBezTo>
                                    <a:cubicBezTo>
                                      <a:pt x="5924" y="317"/>
                                      <a:pt x="5924" y="317"/>
                                      <a:pt x="5924" y="317"/>
                                    </a:cubicBezTo>
                                    <a:cubicBezTo>
                                      <a:pt x="5844" y="10"/>
                                      <a:pt x="5844" y="10"/>
                                      <a:pt x="5844" y="10"/>
                                    </a:cubicBezTo>
                                    <a:cubicBezTo>
                                      <a:pt x="5765" y="10"/>
                                      <a:pt x="5765" y="10"/>
                                      <a:pt x="5765" y="10"/>
                                    </a:cubicBezTo>
                                    <a:cubicBezTo>
                                      <a:pt x="5765" y="649"/>
                                      <a:pt x="5765" y="649"/>
                                      <a:pt x="5765" y="649"/>
                                    </a:cubicBezTo>
                                    <a:cubicBezTo>
                                      <a:pt x="5841" y="649"/>
                                      <a:pt x="5841" y="649"/>
                                      <a:pt x="5841" y="649"/>
                                    </a:cubicBezTo>
                                    <a:cubicBezTo>
                                      <a:pt x="5841" y="248"/>
                                      <a:pt x="5841" y="248"/>
                                      <a:pt x="5841" y="248"/>
                                    </a:cubicBezTo>
                                    <a:cubicBezTo>
                                      <a:pt x="5867" y="343"/>
                                      <a:pt x="5867" y="343"/>
                                      <a:pt x="5867" y="343"/>
                                    </a:cubicBezTo>
                                    <a:cubicBezTo>
                                      <a:pt x="5957" y="649"/>
                                      <a:pt x="5957" y="649"/>
                                      <a:pt x="5957" y="649"/>
                                    </a:cubicBezTo>
                                    <a:lnTo>
                                      <a:pt x="6023" y="649"/>
                                    </a:lnTo>
                                    <a:close/>
                                    <a:moveTo>
                                      <a:pt x="5721" y="649"/>
                                    </a:moveTo>
                                    <a:cubicBezTo>
                                      <a:pt x="5721" y="569"/>
                                      <a:pt x="5721" y="569"/>
                                      <a:pt x="5721" y="569"/>
                                    </a:cubicBezTo>
                                    <a:cubicBezTo>
                                      <a:pt x="5600" y="569"/>
                                      <a:pt x="5600" y="569"/>
                                      <a:pt x="5600" y="569"/>
                                    </a:cubicBezTo>
                                    <a:cubicBezTo>
                                      <a:pt x="5600" y="357"/>
                                      <a:pt x="5600" y="357"/>
                                      <a:pt x="5600" y="357"/>
                                    </a:cubicBezTo>
                                    <a:cubicBezTo>
                                      <a:pt x="5684" y="357"/>
                                      <a:pt x="5684" y="357"/>
                                      <a:pt x="5684" y="357"/>
                                    </a:cubicBezTo>
                                    <a:cubicBezTo>
                                      <a:pt x="5684" y="281"/>
                                      <a:pt x="5684" y="281"/>
                                      <a:pt x="5684" y="281"/>
                                    </a:cubicBezTo>
                                    <a:cubicBezTo>
                                      <a:pt x="5600" y="281"/>
                                      <a:pt x="5600" y="281"/>
                                      <a:pt x="5600" y="281"/>
                                    </a:cubicBezTo>
                                    <a:cubicBezTo>
                                      <a:pt x="5600" y="88"/>
                                      <a:pt x="5600" y="88"/>
                                      <a:pt x="5600" y="88"/>
                                    </a:cubicBezTo>
                                    <a:cubicBezTo>
                                      <a:pt x="5721" y="88"/>
                                      <a:pt x="5721" y="88"/>
                                      <a:pt x="5721" y="88"/>
                                    </a:cubicBezTo>
                                    <a:cubicBezTo>
                                      <a:pt x="5721" y="10"/>
                                      <a:pt x="5721" y="10"/>
                                      <a:pt x="5721" y="10"/>
                                    </a:cubicBezTo>
                                    <a:cubicBezTo>
                                      <a:pt x="5516" y="10"/>
                                      <a:pt x="5516" y="10"/>
                                      <a:pt x="5516" y="10"/>
                                    </a:cubicBezTo>
                                    <a:cubicBezTo>
                                      <a:pt x="5516" y="649"/>
                                      <a:pt x="5516" y="649"/>
                                      <a:pt x="5516" y="649"/>
                                    </a:cubicBezTo>
                                    <a:lnTo>
                                      <a:pt x="5721" y="649"/>
                                    </a:lnTo>
                                    <a:close/>
                                    <a:moveTo>
                                      <a:pt x="5475" y="649"/>
                                    </a:moveTo>
                                    <a:cubicBezTo>
                                      <a:pt x="5475" y="569"/>
                                      <a:pt x="5475" y="569"/>
                                      <a:pt x="5475" y="569"/>
                                    </a:cubicBezTo>
                                    <a:cubicBezTo>
                                      <a:pt x="5359" y="569"/>
                                      <a:pt x="5359" y="569"/>
                                      <a:pt x="5359" y="569"/>
                                    </a:cubicBezTo>
                                    <a:cubicBezTo>
                                      <a:pt x="5359" y="10"/>
                                      <a:pt x="5359" y="10"/>
                                      <a:pt x="5359" y="10"/>
                                    </a:cubicBezTo>
                                    <a:cubicBezTo>
                                      <a:pt x="5275" y="10"/>
                                      <a:pt x="5275" y="10"/>
                                      <a:pt x="5275" y="10"/>
                                    </a:cubicBezTo>
                                    <a:cubicBezTo>
                                      <a:pt x="5275" y="649"/>
                                      <a:pt x="5275" y="649"/>
                                      <a:pt x="5275" y="649"/>
                                    </a:cubicBezTo>
                                    <a:lnTo>
                                      <a:pt x="5475" y="649"/>
                                    </a:lnTo>
                                    <a:close/>
                                    <a:moveTo>
                                      <a:pt x="5234" y="649"/>
                                    </a:moveTo>
                                    <a:cubicBezTo>
                                      <a:pt x="5234" y="569"/>
                                      <a:pt x="5234" y="569"/>
                                      <a:pt x="5234" y="569"/>
                                    </a:cubicBezTo>
                                    <a:cubicBezTo>
                                      <a:pt x="5118" y="569"/>
                                      <a:pt x="5118" y="569"/>
                                      <a:pt x="5118" y="569"/>
                                    </a:cubicBezTo>
                                    <a:cubicBezTo>
                                      <a:pt x="5118" y="10"/>
                                      <a:pt x="5118" y="10"/>
                                      <a:pt x="5118" y="10"/>
                                    </a:cubicBezTo>
                                    <a:cubicBezTo>
                                      <a:pt x="5034" y="10"/>
                                      <a:pt x="5034" y="10"/>
                                      <a:pt x="5034" y="10"/>
                                    </a:cubicBezTo>
                                    <a:cubicBezTo>
                                      <a:pt x="5034" y="649"/>
                                      <a:pt x="5034" y="649"/>
                                      <a:pt x="5034" y="649"/>
                                    </a:cubicBezTo>
                                    <a:lnTo>
                                      <a:pt x="5234" y="649"/>
                                    </a:lnTo>
                                    <a:close/>
                                    <a:moveTo>
                                      <a:pt x="4888" y="447"/>
                                    </a:moveTo>
                                    <a:cubicBezTo>
                                      <a:pt x="4833" y="447"/>
                                      <a:pt x="4833" y="447"/>
                                      <a:pt x="4833" y="447"/>
                                    </a:cubicBezTo>
                                    <a:cubicBezTo>
                                      <a:pt x="4864" y="173"/>
                                      <a:pt x="4864" y="173"/>
                                      <a:pt x="4864" y="173"/>
                                    </a:cubicBezTo>
                                    <a:lnTo>
                                      <a:pt x="4888" y="447"/>
                                    </a:lnTo>
                                    <a:close/>
                                    <a:moveTo>
                                      <a:pt x="4995" y="649"/>
                                    </a:moveTo>
                                    <a:cubicBezTo>
                                      <a:pt x="4910" y="10"/>
                                      <a:pt x="4910" y="10"/>
                                      <a:pt x="4910" y="10"/>
                                    </a:cubicBezTo>
                                    <a:cubicBezTo>
                                      <a:pt x="4817" y="10"/>
                                      <a:pt x="4817" y="10"/>
                                      <a:pt x="4817" y="10"/>
                                    </a:cubicBezTo>
                                    <a:cubicBezTo>
                                      <a:pt x="4732" y="649"/>
                                      <a:pt x="4732" y="649"/>
                                      <a:pt x="4732" y="649"/>
                                    </a:cubicBezTo>
                                    <a:cubicBezTo>
                                      <a:pt x="4809" y="649"/>
                                      <a:pt x="4809" y="649"/>
                                      <a:pt x="4809" y="649"/>
                                    </a:cubicBezTo>
                                    <a:cubicBezTo>
                                      <a:pt x="4823" y="525"/>
                                      <a:pt x="4823" y="525"/>
                                      <a:pt x="4823" y="525"/>
                                    </a:cubicBezTo>
                                    <a:cubicBezTo>
                                      <a:pt x="4897" y="525"/>
                                      <a:pt x="4897" y="525"/>
                                      <a:pt x="4897" y="525"/>
                                    </a:cubicBezTo>
                                    <a:cubicBezTo>
                                      <a:pt x="4909" y="649"/>
                                      <a:pt x="4909" y="649"/>
                                      <a:pt x="4909" y="649"/>
                                    </a:cubicBezTo>
                                    <a:lnTo>
                                      <a:pt x="4995" y="649"/>
                                    </a:lnTo>
                                    <a:close/>
                                    <a:moveTo>
                                      <a:pt x="4693" y="649"/>
                                    </a:moveTo>
                                    <a:cubicBezTo>
                                      <a:pt x="4693" y="10"/>
                                      <a:pt x="4693" y="10"/>
                                      <a:pt x="4693" y="10"/>
                                    </a:cubicBezTo>
                                    <a:cubicBezTo>
                                      <a:pt x="4608" y="10"/>
                                      <a:pt x="4608" y="10"/>
                                      <a:pt x="4608" y="10"/>
                                    </a:cubicBezTo>
                                    <a:cubicBezTo>
                                      <a:pt x="4608" y="293"/>
                                      <a:pt x="4608" y="293"/>
                                      <a:pt x="4608" y="293"/>
                                    </a:cubicBezTo>
                                    <a:cubicBezTo>
                                      <a:pt x="4527" y="293"/>
                                      <a:pt x="4527" y="293"/>
                                      <a:pt x="4527" y="293"/>
                                    </a:cubicBezTo>
                                    <a:cubicBezTo>
                                      <a:pt x="4527" y="10"/>
                                      <a:pt x="4527" y="10"/>
                                      <a:pt x="4527" y="10"/>
                                    </a:cubicBezTo>
                                    <a:cubicBezTo>
                                      <a:pt x="4443" y="10"/>
                                      <a:pt x="4443" y="10"/>
                                      <a:pt x="4443" y="10"/>
                                    </a:cubicBezTo>
                                    <a:cubicBezTo>
                                      <a:pt x="4443" y="649"/>
                                      <a:pt x="4443" y="649"/>
                                      <a:pt x="4443" y="649"/>
                                    </a:cubicBezTo>
                                    <a:cubicBezTo>
                                      <a:pt x="4527" y="649"/>
                                      <a:pt x="4527" y="649"/>
                                      <a:pt x="4527" y="649"/>
                                    </a:cubicBezTo>
                                    <a:cubicBezTo>
                                      <a:pt x="4527" y="374"/>
                                      <a:pt x="4527" y="374"/>
                                      <a:pt x="4527" y="374"/>
                                    </a:cubicBezTo>
                                    <a:cubicBezTo>
                                      <a:pt x="4608" y="374"/>
                                      <a:pt x="4608" y="374"/>
                                      <a:pt x="4608" y="374"/>
                                    </a:cubicBezTo>
                                    <a:cubicBezTo>
                                      <a:pt x="4608" y="649"/>
                                      <a:pt x="4608" y="649"/>
                                      <a:pt x="4608" y="649"/>
                                    </a:cubicBezTo>
                                    <a:lnTo>
                                      <a:pt x="4693" y="649"/>
                                    </a:lnTo>
                                    <a:close/>
                                    <a:moveTo>
                                      <a:pt x="4396" y="530"/>
                                    </a:moveTo>
                                    <a:cubicBezTo>
                                      <a:pt x="4396" y="422"/>
                                      <a:pt x="4396" y="422"/>
                                      <a:pt x="4396" y="422"/>
                                    </a:cubicBezTo>
                                    <a:cubicBezTo>
                                      <a:pt x="4323" y="422"/>
                                      <a:pt x="4323" y="422"/>
                                      <a:pt x="4323" y="422"/>
                                    </a:cubicBezTo>
                                    <a:cubicBezTo>
                                      <a:pt x="4323" y="535"/>
                                      <a:pt x="4323" y="535"/>
                                      <a:pt x="4323" y="535"/>
                                    </a:cubicBezTo>
                                    <a:cubicBezTo>
                                      <a:pt x="4323" y="559"/>
                                      <a:pt x="4310" y="577"/>
                                      <a:pt x="4282" y="577"/>
                                    </a:cubicBezTo>
                                    <a:cubicBezTo>
                                      <a:pt x="4254" y="577"/>
                                      <a:pt x="4240" y="559"/>
                                      <a:pt x="4240" y="535"/>
                                    </a:cubicBezTo>
                                    <a:cubicBezTo>
                                      <a:pt x="4240" y="124"/>
                                      <a:pt x="4240" y="124"/>
                                      <a:pt x="4240" y="124"/>
                                    </a:cubicBezTo>
                                    <a:cubicBezTo>
                                      <a:pt x="4240" y="100"/>
                                      <a:pt x="4254" y="82"/>
                                      <a:pt x="4282" y="82"/>
                                    </a:cubicBezTo>
                                    <a:cubicBezTo>
                                      <a:pt x="4310" y="82"/>
                                      <a:pt x="4323" y="100"/>
                                      <a:pt x="4323" y="124"/>
                                    </a:cubicBezTo>
                                    <a:cubicBezTo>
                                      <a:pt x="4323" y="235"/>
                                      <a:pt x="4323" y="235"/>
                                      <a:pt x="4323" y="235"/>
                                    </a:cubicBezTo>
                                    <a:cubicBezTo>
                                      <a:pt x="4396" y="235"/>
                                      <a:pt x="4396" y="235"/>
                                      <a:pt x="4396" y="235"/>
                                    </a:cubicBezTo>
                                    <a:cubicBezTo>
                                      <a:pt x="4396" y="129"/>
                                      <a:pt x="4396" y="129"/>
                                      <a:pt x="4396" y="129"/>
                                    </a:cubicBezTo>
                                    <a:cubicBezTo>
                                      <a:pt x="4396" y="54"/>
                                      <a:pt x="4354" y="0"/>
                                      <a:pt x="4280" y="0"/>
                                    </a:cubicBezTo>
                                    <a:cubicBezTo>
                                      <a:pt x="4208" y="0"/>
                                      <a:pt x="4155" y="56"/>
                                      <a:pt x="4155" y="132"/>
                                    </a:cubicBezTo>
                                    <a:cubicBezTo>
                                      <a:pt x="4155" y="527"/>
                                      <a:pt x="4155" y="527"/>
                                      <a:pt x="4155" y="527"/>
                                    </a:cubicBezTo>
                                    <a:cubicBezTo>
                                      <a:pt x="4155" y="604"/>
                                      <a:pt x="4208" y="659"/>
                                      <a:pt x="4280" y="659"/>
                                    </a:cubicBezTo>
                                    <a:cubicBezTo>
                                      <a:pt x="4354" y="659"/>
                                      <a:pt x="4396" y="606"/>
                                      <a:pt x="4396" y="530"/>
                                    </a:cubicBezTo>
                                    <a:close/>
                                    <a:moveTo>
                                      <a:pt x="3913" y="263"/>
                                    </a:moveTo>
                                    <a:cubicBezTo>
                                      <a:pt x="3913" y="290"/>
                                      <a:pt x="3903" y="302"/>
                                      <a:pt x="3882" y="302"/>
                                    </a:cubicBezTo>
                                    <a:cubicBezTo>
                                      <a:pt x="3846" y="302"/>
                                      <a:pt x="3846" y="302"/>
                                      <a:pt x="3846" y="302"/>
                                    </a:cubicBezTo>
                                    <a:cubicBezTo>
                                      <a:pt x="3846" y="87"/>
                                      <a:pt x="3846" y="87"/>
                                      <a:pt x="3846" y="87"/>
                                    </a:cubicBezTo>
                                    <a:cubicBezTo>
                                      <a:pt x="3886" y="87"/>
                                      <a:pt x="3886" y="87"/>
                                      <a:pt x="3886" y="87"/>
                                    </a:cubicBezTo>
                                    <a:cubicBezTo>
                                      <a:pt x="3904" y="87"/>
                                      <a:pt x="3913" y="99"/>
                                      <a:pt x="3913" y="124"/>
                                    </a:cubicBezTo>
                                    <a:lnTo>
                                      <a:pt x="3913" y="263"/>
                                    </a:lnTo>
                                    <a:close/>
                                    <a:moveTo>
                                      <a:pt x="4013" y="652"/>
                                    </a:moveTo>
                                    <a:cubicBezTo>
                                      <a:pt x="4013" y="628"/>
                                      <a:pt x="4013" y="628"/>
                                      <a:pt x="4013" y="628"/>
                                    </a:cubicBezTo>
                                    <a:cubicBezTo>
                                      <a:pt x="4003" y="612"/>
                                      <a:pt x="3999" y="591"/>
                                      <a:pt x="3999" y="563"/>
                                    </a:cubicBezTo>
                                    <a:cubicBezTo>
                                      <a:pt x="3999" y="421"/>
                                      <a:pt x="3999" y="421"/>
                                      <a:pt x="3999" y="421"/>
                                    </a:cubicBezTo>
                                    <a:cubicBezTo>
                                      <a:pt x="3999" y="383"/>
                                      <a:pt x="3980" y="354"/>
                                      <a:pt x="3948" y="339"/>
                                    </a:cubicBezTo>
                                    <a:cubicBezTo>
                                      <a:pt x="3980" y="324"/>
                                      <a:pt x="3997" y="296"/>
                                      <a:pt x="3997" y="257"/>
                                    </a:cubicBezTo>
                                    <a:cubicBezTo>
                                      <a:pt x="3997" y="123"/>
                                      <a:pt x="3997" y="123"/>
                                      <a:pt x="3997" y="123"/>
                                    </a:cubicBezTo>
                                    <a:cubicBezTo>
                                      <a:pt x="3997" y="39"/>
                                      <a:pt x="3946" y="10"/>
                                      <a:pt x="3891" y="10"/>
                                    </a:cubicBezTo>
                                    <a:cubicBezTo>
                                      <a:pt x="3761" y="10"/>
                                      <a:pt x="3761" y="10"/>
                                      <a:pt x="3761" y="10"/>
                                    </a:cubicBezTo>
                                    <a:cubicBezTo>
                                      <a:pt x="3761" y="649"/>
                                      <a:pt x="3761" y="649"/>
                                      <a:pt x="3761" y="649"/>
                                    </a:cubicBezTo>
                                    <a:cubicBezTo>
                                      <a:pt x="3846" y="649"/>
                                      <a:pt x="3846" y="649"/>
                                      <a:pt x="3846" y="649"/>
                                    </a:cubicBezTo>
                                    <a:cubicBezTo>
                                      <a:pt x="3846" y="375"/>
                                      <a:pt x="3846" y="375"/>
                                      <a:pt x="3846" y="375"/>
                                    </a:cubicBezTo>
                                    <a:cubicBezTo>
                                      <a:pt x="3883" y="375"/>
                                      <a:pt x="3883" y="375"/>
                                      <a:pt x="3883" y="375"/>
                                    </a:cubicBezTo>
                                    <a:cubicBezTo>
                                      <a:pt x="3905" y="375"/>
                                      <a:pt x="3917" y="393"/>
                                      <a:pt x="3917" y="415"/>
                                    </a:cubicBezTo>
                                    <a:cubicBezTo>
                                      <a:pt x="3917" y="567"/>
                                      <a:pt x="3917" y="567"/>
                                      <a:pt x="3917" y="567"/>
                                    </a:cubicBezTo>
                                    <a:cubicBezTo>
                                      <a:pt x="3917" y="613"/>
                                      <a:pt x="3929" y="652"/>
                                      <a:pt x="3960" y="652"/>
                                    </a:cubicBezTo>
                                    <a:lnTo>
                                      <a:pt x="4013" y="652"/>
                                    </a:lnTo>
                                    <a:close/>
                                    <a:moveTo>
                                      <a:pt x="3709" y="532"/>
                                    </a:moveTo>
                                    <a:cubicBezTo>
                                      <a:pt x="3709" y="10"/>
                                      <a:pt x="3709" y="10"/>
                                      <a:pt x="3709" y="10"/>
                                    </a:cubicBezTo>
                                    <a:cubicBezTo>
                                      <a:pt x="3628" y="10"/>
                                      <a:pt x="3628" y="10"/>
                                      <a:pt x="3628" y="10"/>
                                    </a:cubicBezTo>
                                    <a:cubicBezTo>
                                      <a:pt x="3628" y="536"/>
                                      <a:pt x="3628" y="536"/>
                                      <a:pt x="3628" y="536"/>
                                    </a:cubicBezTo>
                                    <a:cubicBezTo>
                                      <a:pt x="3628" y="563"/>
                                      <a:pt x="3615" y="578"/>
                                      <a:pt x="3589" y="578"/>
                                    </a:cubicBezTo>
                                    <a:cubicBezTo>
                                      <a:pt x="3565" y="578"/>
                                      <a:pt x="3551" y="563"/>
                                      <a:pt x="3551" y="536"/>
                                    </a:cubicBezTo>
                                    <a:cubicBezTo>
                                      <a:pt x="3551" y="10"/>
                                      <a:pt x="3551" y="10"/>
                                      <a:pt x="3551" y="10"/>
                                    </a:cubicBezTo>
                                    <a:cubicBezTo>
                                      <a:pt x="3467" y="10"/>
                                      <a:pt x="3467" y="10"/>
                                      <a:pt x="3467" y="10"/>
                                    </a:cubicBezTo>
                                    <a:cubicBezTo>
                                      <a:pt x="3467" y="532"/>
                                      <a:pt x="3467" y="532"/>
                                      <a:pt x="3467" y="532"/>
                                    </a:cubicBezTo>
                                    <a:cubicBezTo>
                                      <a:pt x="3467" y="608"/>
                                      <a:pt x="3520" y="659"/>
                                      <a:pt x="3589" y="659"/>
                                    </a:cubicBezTo>
                                    <a:cubicBezTo>
                                      <a:pt x="3658" y="659"/>
                                      <a:pt x="3709" y="608"/>
                                      <a:pt x="3709" y="532"/>
                                    </a:cubicBezTo>
                                    <a:close/>
                                    <a:moveTo>
                                      <a:pt x="3332" y="536"/>
                                    </a:moveTo>
                                    <a:cubicBezTo>
                                      <a:pt x="3332" y="561"/>
                                      <a:pt x="3318" y="577"/>
                                      <a:pt x="3293" y="577"/>
                                    </a:cubicBezTo>
                                    <a:cubicBezTo>
                                      <a:pt x="3268" y="577"/>
                                      <a:pt x="3255" y="561"/>
                                      <a:pt x="3255" y="536"/>
                                    </a:cubicBezTo>
                                    <a:cubicBezTo>
                                      <a:pt x="3255" y="123"/>
                                      <a:pt x="3255" y="123"/>
                                      <a:pt x="3255" y="123"/>
                                    </a:cubicBezTo>
                                    <a:cubicBezTo>
                                      <a:pt x="3255" y="99"/>
                                      <a:pt x="3268" y="82"/>
                                      <a:pt x="3293" y="82"/>
                                    </a:cubicBezTo>
                                    <a:cubicBezTo>
                                      <a:pt x="3318" y="82"/>
                                      <a:pt x="3332" y="99"/>
                                      <a:pt x="3332" y="123"/>
                                    </a:cubicBezTo>
                                    <a:lnTo>
                                      <a:pt x="3332" y="536"/>
                                    </a:lnTo>
                                    <a:close/>
                                    <a:moveTo>
                                      <a:pt x="3417" y="528"/>
                                    </a:moveTo>
                                    <a:cubicBezTo>
                                      <a:pt x="3417" y="131"/>
                                      <a:pt x="3417" y="131"/>
                                      <a:pt x="3417" y="131"/>
                                    </a:cubicBezTo>
                                    <a:cubicBezTo>
                                      <a:pt x="3417" y="55"/>
                                      <a:pt x="3365" y="0"/>
                                      <a:pt x="3293" y="0"/>
                                    </a:cubicBezTo>
                                    <a:cubicBezTo>
                                      <a:pt x="3221" y="0"/>
                                      <a:pt x="3169" y="55"/>
                                      <a:pt x="3169" y="131"/>
                                    </a:cubicBezTo>
                                    <a:cubicBezTo>
                                      <a:pt x="3169" y="528"/>
                                      <a:pt x="3169" y="528"/>
                                      <a:pt x="3169" y="528"/>
                                    </a:cubicBezTo>
                                    <a:cubicBezTo>
                                      <a:pt x="3169" y="605"/>
                                      <a:pt x="3221" y="659"/>
                                      <a:pt x="3293" y="659"/>
                                    </a:cubicBezTo>
                                    <a:cubicBezTo>
                                      <a:pt x="3365" y="659"/>
                                      <a:pt x="3417" y="605"/>
                                      <a:pt x="3417" y="528"/>
                                    </a:cubicBezTo>
                                    <a:close/>
                                    <a:moveTo>
                                      <a:pt x="3145" y="10"/>
                                    </a:moveTo>
                                    <a:cubicBezTo>
                                      <a:pt x="3064" y="10"/>
                                      <a:pt x="3064" y="10"/>
                                      <a:pt x="3064" y="10"/>
                                    </a:cubicBezTo>
                                    <a:cubicBezTo>
                                      <a:pt x="3010" y="284"/>
                                      <a:pt x="3010" y="284"/>
                                      <a:pt x="3010" y="284"/>
                                    </a:cubicBezTo>
                                    <a:cubicBezTo>
                                      <a:pt x="2956" y="10"/>
                                      <a:pt x="2956" y="10"/>
                                      <a:pt x="2956" y="10"/>
                                    </a:cubicBezTo>
                                    <a:cubicBezTo>
                                      <a:pt x="2871" y="10"/>
                                      <a:pt x="2871" y="10"/>
                                      <a:pt x="2871" y="10"/>
                                    </a:cubicBezTo>
                                    <a:cubicBezTo>
                                      <a:pt x="2963" y="395"/>
                                      <a:pt x="2963" y="395"/>
                                      <a:pt x="2963" y="395"/>
                                    </a:cubicBezTo>
                                    <a:cubicBezTo>
                                      <a:pt x="2963" y="649"/>
                                      <a:pt x="2963" y="649"/>
                                      <a:pt x="2963" y="649"/>
                                    </a:cubicBezTo>
                                    <a:cubicBezTo>
                                      <a:pt x="3047" y="649"/>
                                      <a:pt x="3047" y="649"/>
                                      <a:pt x="3047" y="649"/>
                                    </a:cubicBezTo>
                                    <a:cubicBezTo>
                                      <a:pt x="3047" y="395"/>
                                      <a:pt x="3047" y="395"/>
                                      <a:pt x="3047" y="395"/>
                                    </a:cubicBezTo>
                                    <a:lnTo>
                                      <a:pt x="3145" y="10"/>
                                    </a:lnTo>
                                    <a:close/>
                                    <a:moveTo>
                                      <a:pt x="2655" y="536"/>
                                    </a:moveTo>
                                    <a:cubicBezTo>
                                      <a:pt x="2655" y="561"/>
                                      <a:pt x="2640" y="577"/>
                                      <a:pt x="2615" y="577"/>
                                    </a:cubicBezTo>
                                    <a:cubicBezTo>
                                      <a:pt x="2590" y="577"/>
                                      <a:pt x="2577" y="561"/>
                                      <a:pt x="2577" y="536"/>
                                    </a:cubicBezTo>
                                    <a:cubicBezTo>
                                      <a:pt x="2577" y="123"/>
                                      <a:pt x="2577" y="123"/>
                                      <a:pt x="2577" y="123"/>
                                    </a:cubicBezTo>
                                    <a:cubicBezTo>
                                      <a:pt x="2577" y="99"/>
                                      <a:pt x="2590" y="82"/>
                                      <a:pt x="2615" y="82"/>
                                    </a:cubicBezTo>
                                    <a:cubicBezTo>
                                      <a:pt x="2640" y="82"/>
                                      <a:pt x="2655" y="99"/>
                                      <a:pt x="2655" y="123"/>
                                    </a:cubicBezTo>
                                    <a:lnTo>
                                      <a:pt x="2655" y="536"/>
                                    </a:lnTo>
                                    <a:close/>
                                    <a:moveTo>
                                      <a:pt x="2739" y="528"/>
                                    </a:moveTo>
                                    <a:cubicBezTo>
                                      <a:pt x="2739" y="131"/>
                                      <a:pt x="2739" y="131"/>
                                      <a:pt x="2739" y="131"/>
                                    </a:cubicBezTo>
                                    <a:cubicBezTo>
                                      <a:pt x="2739" y="55"/>
                                      <a:pt x="2687" y="0"/>
                                      <a:pt x="2615" y="0"/>
                                    </a:cubicBezTo>
                                    <a:cubicBezTo>
                                      <a:pt x="2543" y="0"/>
                                      <a:pt x="2491" y="55"/>
                                      <a:pt x="2491" y="131"/>
                                    </a:cubicBezTo>
                                    <a:cubicBezTo>
                                      <a:pt x="2491" y="528"/>
                                      <a:pt x="2491" y="528"/>
                                      <a:pt x="2491" y="528"/>
                                    </a:cubicBezTo>
                                    <a:cubicBezTo>
                                      <a:pt x="2491" y="605"/>
                                      <a:pt x="2543" y="659"/>
                                      <a:pt x="2615" y="659"/>
                                    </a:cubicBezTo>
                                    <a:cubicBezTo>
                                      <a:pt x="2687" y="659"/>
                                      <a:pt x="2739" y="605"/>
                                      <a:pt x="2739" y="528"/>
                                    </a:cubicBezTo>
                                    <a:close/>
                                    <a:moveTo>
                                      <a:pt x="2454" y="91"/>
                                    </a:moveTo>
                                    <a:cubicBezTo>
                                      <a:pt x="2454" y="10"/>
                                      <a:pt x="2454" y="10"/>
                                      <a:pt x="2454" y="10"/>
                                    </a:cubicBezTo>
                                    <a:cubicBezTo>
                                      <a:pt x="2214" y="10"/>
                                      <a:pt x="2214" y="10"/>
                                      <a:pt x="2214" y="10"/>
                                    </a:cubicBezTo>
                                    <a:cubicBezTo>
                                      <a:pt x="2214" y="91"/>
                                      <a:pt x="2214" y="91"/>
                                      <a:pt x="2214" y="91"/>
                                    </a:cubicBezTo>
                                    <a:cubicBezTo>
                                      <a:pt x="2294" y="91"/>
                                      <a:pt x="2294" y="91"/>
                                      <a:pt x="2294" y="91"/>
                                    </a:cubicBezTo>
                                    <a:cubicBezTo>
                                      <a:pt x="2294" y="649"/>
                                      <a:pt x="2294" y="649"/>
                                      <a:pt x="2294" y="649"/>
                                    </a:cubicBezTo>
                                    <a:cubicBezTo>
                                      <a:pt x="2377" y="649"/>
                                      <a:pt x="2377" y="649"/>
                                      <a:pt x="2377" y="649"/>
                                    </a:cubicBezTo>
                                    <a:cubicBezTo>
                                      <a:pt x="2377" y="91"/>
                                      <a:pt x="2377" y="91"/>
                                      <a:pt x="2377" y="91"/>
                                    </a:cubicBezTo>
                                    <a:lnTo>
                                      <a:pt x="2454" y="91"/>
                                    </a:lnTo>
                                    <a:close/>
                                    <a:moveTo>
                                      <a:pt x="2083" y="518"/>
                                    </a:moveTo>
                                    <a:cubicBezTo>
                                      <a:pt x="2083" y="445"/>
                                      <a:pt x="2045" y="372"/>
                                      <a:pt x="1996" y="301"/>
                                    </a:cubicBezTo>
                                    <a:cubicBezTo>
                                      <a:pt x="1948" y="228"/>
                                      <a:pt x="1924" y="194"/>
                                      <a:pt x="1924" y="123"/>
                                    </a:cubicBezTo>
                                    <a:cubicBezTo>
                                      <a:pt x="1924" y="93"/>
                                      <a:pt x="1941" y="77"/>
                                      <a:pt x="1965" y="77"/>
                                    </a:cubicBezTo>
                                    <a:cubicBezTo>
                                      <a:pt x="1990" y="77"/>
                                      <a:pt x="2004" y="96"/>
                                      <a:pt x="2004" y="128"/>
                                    </a:cubicBezTo>
                                    <a:cubicBezTo>
                                      <a:pt x="2004" y="204"/>
                                      <a:pt x="2004" y="204"/>
                                      <a:pt x="2004" y="204"/>
                                    </a:cubicBezTo>
                                    <a:cubicBezTo>
                                      <a:pt x="2080" y="204"/>
                                      <a:pt x="2080" y="204"/>
                                      <a:pt x="2080" y="204"/>
                                    </a:cubicBezTo>
                                    <a:cubicBezTo>
                                      <a:pt x="2080" y="131"/>
                                      <a:pt x="2080" y="131"/>
                                      <a:pt x="2080" y="131"/>
                                    </a:cubicBezTo>
                                    <a:cubicBezTo>
                                      <a:pt x="2080" y="50"/>
                                      <a:pt x="2034" y="0"/>
                                      <a:pt x="1965" y="0"/>
                                    </a:cubicBezTo>
                                    <a:cubicBezTo>
                                      <a:pt x="1882" y="0"/>
                                      <a:pt x="1842" y="61"/>
                                      <a:pt x="1842" y="142"/>
                                    </a:cubicBezTo>
                                    <a:cubicBezTo>
                                      <a:pt x="1842" y="216"/>
                                      <a:pt x="1893" y="302"/>
                                      <a:pt x="1935" y="361"/>
                                    </a:cubicBezTo>
                                    <a:cubicBezTo>
                                      <a:pt x="1979" y="426"/>
                                      <a:pt x="2002" y="474"/>
                                      <a:pt x="2002" y="534"/>
                                    </a:cubicBezTo>
                                    <a:cubicBezTo>
                                      <a:pt x="2002" y="566"/>
                                      <a:pt x="1987" y="585"/>
                                      <a:pt x="1958" y="585"/>
                                    </a:cubicBezTo>
                                    <a:cubicBezTo>
                                      <a:pt x="1930" y="585"/>
                                      <a:pt x="1915" y="565"/>
                                      <a:pt x="1915" y="531"/>
                                    </a:cubicBezTo>
                                    <a:cubicBezTo>
                                      <a:pt x="1915" y="459"/>
                                      <a:pt x="1915" y="459"/>
                                      <a:pt x="1915" y="459"/>
                                    </a:cubicBezTo>
                                    <a:cubicBezTo>
                                      <a:pt x="1839" y="459"/>
                                      <a:pt x="1839" y="459"/>
                                      <a:pt x="1839" y="459"/>
                                    </a:cubicBezTo>
                                    <a:cubicBezTo>
                                      <a:pt x="1839" y="528"/>
                                      <a:pt x="1839" y="528"/>
                                      <a:pt x="1839" y="528"/>
                                    </a:cubicBezTo>
                                    <a:cubicBezTo>
                                      <a:pt x="1839" y="609"/>
                                      <a:pt x="1885" y="659"/>
                                      <a:pt x="1960" y="659"/>
                                    </a:cubicBezTo>
                                    <a:cubicBezTo>
                                      <a:pt x="2022" y="659"/>
                                      <a:pt x="2083" y="619"/>
                                      <a:pt x="2083" y="518"/>
                                    </a:cubicBezTo>
                                    <a:close/>
                                    <a:moveTo>
                                      <a:pt x="1711" y="263"/>
                                    </a:moveTo>
                                    <a:cubicBezTo>
                                      <a:pt x="1711" y="290"/>
                                      <a:pt x="1700" y="302"/>
                                      <a:pt x="1680" y="302"/>
                                    </a:cubicBezTo>
                                    <a:cubicBezTo>
                                      <a:pt x="1644" y="302"/>
                                      <a:pt x="1644" y="302"/>
                                      <a:pt x="1644" y="302"/>
                                    </a:cubicBezTo>
                                    <a:cubicBezTo>
                                      <a:pt x="1644" y="87"/>
                                      <a:pt x="1644" y="87"/>
                                      <a:pt x="1644" y="87"/>
                                    </a:cubicBezTo>
                                    <a:cubicBezTo>
                                      <a:pt x="1684" y="87"/>
                                      <a:pt x="1684" y="87"/>
                                      <a:pt x="1684" y="87"/>
                                    </a:cubicBezTo>
                                    <a:cubicBezTo>
                                      <a:pt x="1702" y="87"/>
                                      <a:pt x="1711" y="99"/>
                                      <a:pt x="1711" y="124"/>
                                    </a:cubicBezTo>
                                    <a:lnTo>
                                      <a:pt x="1711" y="263"/>
                                    </a:lnTo>
                                    <a:close/>
                                    <a:moveTo>
                                      <a:pt x="1811" y="652"/>
                                    </a:moveTo>
                                    <a:cubicBezTo>
                                      <a:pt x="1811" y="628"/>
                                      <a:pt x="1811" y="628"/>
                                      <a:pt x="1811" y="628"/>
                                    </a:cubicBezTo>
                                    <a:cubicBezTo>
                                      <a:pt x="1801" y="612"/>
                                      <a:pt x="1796" y="591"/>
                                      <a:pt x="1796" y="563"/>
                                    </a:cubicBezTo>
                                    <a:cubicBezTo>
                                      <a:pt x="1796" y="421"/>
                                      <a:pt x="1796" y="421"/>
                                      <a:pt x="1796" y="421"/>
                                    </a:cubicBezTo>
                                    <a:cubicBezTo>
                                      <a:pt x="1796" y="383"/>
                                      <a:pt x="1778" y="354"/>
                                      <a:pt x="1745" y="339"/>
                                    </a:cubicBezTo>
                                    <a:cubicBezTo>
                                      <a:pt x="1778" y="324"/>
                                      <a:pt x="1794" y="296"/>
                                      <a:pt x="1794" y="257"/>
                                    </a:cubicBezTo>
                                    <a:cubicBezTo>
                                      <a:pt x="1794" y="123"/>
                                      <a:pt x="1794" y="123"/>
                                      <a:pt x="1794" y="123"/>
                                    </a:cubicBezTo>
                                    <a:cubicBezTo>
                                      <a:pt x="1794" y="39"/>
                                      <a:pt x="1744" y="10"/>
                                      <a:pt x="1689" y="10"/>
                                    </a:cubicBezTo>
                                    <a:cubicBezTo>
                                      <a:pt x="1559" y="10"/>
                                      <a:pt x="1559" y="10"/>
                                      <a:pt x="1559" y="10"/>
                                    </a:cubicBezTo>
                                    <a:cubicBezTo>
                                      <a:pt x="1559" y="649"/>
                                      <a:pt x="1559" y="649"/>
                                      <a:pt x="1559" y="649"/>
                                    </a:cubicBezTo>
                                    <a:cubicBezTo>
                                      <a:pt x="1644" y="649"/>
                                      <a:pt x="1644" y="649"/>
                                      <a:pt x="1644" y="649"/>
                                    </a:cubicBezTo>
                                    <a:cubicBezTo>
                                      <a:pt x="1644" y="375"/>
                                      <a:pt x="1644" y="375"/>
                                      <a:pt x="1644" y="375"/>
                                    </a:cubicBezTo>
                                    <a:cubicBezTo>
                                      <a:pt x="1681" y="375"/>
                                      <a:pt x="1681" y="375"/>
                                      <a:pt x="1681" y="375"/>
                                    </a:cubicBezTo>
                                    <a:cubicBezTo>
                                      <a:pt x="1703" y="375"/>
                                      <a:pt x="1715" y="393"/>
                                      <a:pt x="1715" y="415"/>
                                    </a:cubicBezTo>
                                    <a:cubicBezTo>
                                      <a:pt x="1715" y="567"/>
                                      <a:pt x="1715" y="567"/>
                                      <a:pt x="1715" y="567"/>
                                    </a:cubicBezTo>
                                    <a:cubicBezTo>
                                      <a:pt x="1715" y="613"/>
                                      <a:pt x="1727" y="652"/>
                                      <a:pt x="1758" y="652"/>
                                    </a:cubicBezTo>
                                    <a:lnTo>
                                      <a:pt x="1811" y="652"/>
                                    </a:lnTo>
                                    <a:close/>
                                    <a:moveTo>
                                      <a:pt x="1514" y="649"/>
                                    </a:moveTo>
                                    <a:cubicBezTo>
                                      <a:pt x="1514" y="569"/>
                                      <a:pt x="1514" y="569"/>
                                      <a:pt x="1514" y="569"/>
                                    </a:cubicBezTo>
                                    <a:cubicBezTo>
                                      <a:pt x="1393" y="569"/>
                                      <a:pt x="1393" y="569"/>
                                      <a:pt x="1393" y="569"/>
                                    </a:cubicBezTo>
                                    <a:cubicBezTo>
                                      <a:pt x="1393" y="357"/>
                                      <a:pt x="1393" y="357"/>
                                      <a:pt x="1393" y="357"/>
                                    </a:cubicBezTo>
                                    <a:cubicBezTo>
                                      <a:pt x="1478" y="357"/>
                                      <a:pt x="1478" y="357"/>
                                      <a:pt x="1478" y="357"/>
                                    </a:cubicBezTo>
                                    <a:cubicBezTo>
                                      <a:pt x="1478" y="281"/>
                                      <a:pt x="1478" y="281"/>
                                      <a:pt x="1478" y="281"/>
                                    </a:cubicBezTo>
                                    <a:cubicBezTo>
                                      <a:pt x="1393" y="281"/>
                                      <a:pt x="1393" y="281"/>
                                      <a:pt x="1393" y="281"/>
                                    </a:cubicBezTo>
                                    <a:cubicBezTo>
                                      <a:pt x="1393" y="88"/>
                                      <a:pt x="1393" y="88"/>
                                      <a:pt x="1393" y="88"/>
                                    </a:cubicBezTo>
                                    <a:cubicBezTo>
                                      <a:pt x="1514" y="88"/>
                                      <a:pt x="1514" y="88"/>
                                      <a:pt x="1514" y="88"/>
                                    </a:cubicBezTo>
                                    <a:cubicBezTo>
                                      <a:pt x="1514" y="10"/>
                                      <a:pt x="1514" y="10"/>
                                      <a:pt x="1514" y="10"/>
                                    </a:cubicBezTo>
                                    <a:cubicBezTo>
                                      <a:pt x="1310" y="10"/>
                                      <a:pt x="1310" y="10"/>
                                      <a:pt x="1310" y="10"/>
                                    </a:cubicBezTo>
                                    <a:cubicBezTo>
                                      <a:pt x="1310" y="649"/>
                                      <a:pt x="1310" y="649"/>
                                      <a:pt x="1310" y="649"/>
                                    </a:cubicBezTo>
                                    <a:lnTo>
                                      <a:pt x="1514" y="649"/>
                                    </a:lnTo>
                                    <a:close/>
                                    <a:moveTo>
                                      <a:pt x="1270" y="10"/>
                                    </a:moveTo>
                                    <a:cubicBezTo>
                                      <a:pt x="1193" y="10"/>
                                      <a:pt x="1193" y="10"/>
                                      <a:pt x="1193" y="10"/>
                                    </a:cubicBezTo>
                                    <a:cubicBezTo>
                                      <a:pt x="1151" y="441"/>
                                      <a:pt x="1151" y="441"/>
                                      <a:pt x="1151" y="441"/>
                                    </a:cubicBezTo>
                                    <a:cubicBezTo>
                                      <a:pt x="1109" y="10"/>
                                      <a:pt x="1109" y="10"/>
                                      <a:pt x="1109" y="10"/>
                                    </a:cubicBezTo>
                                    <a:cubicBezTo>
                                      <a:pt x="1044" y="10"/>
                                      <a:pt x="1044" y="10"/>
                                      <a:pt x="1044" y="10"/>
                                    </a:cubicBezTo>
                                    <a:cubicBezTo>
                                      <a:pt x="994" y="441"/>
                                      <a:pt x="994" y="441"/>
                                      <a:pt x="994" y="441"/>
                                    </a:cubicBezTo>
                                    <a:cubicBezTo>
                                      <a:pt x="958" y="10"/>
                                      <a:pt x="958" y="10"/>
                                      <a:pt x="958" y="10"/>
                                    </a:cubicBezTo>
                                    <a:cubicBezTo>
                                      <a:pt x="876" y="10"/>
                                      <a:pt x="876" y="10"/>
                                      <a:pt x="876" y="10"/>
                                    </a:cubicBezTo>
                                    <a:cubicBezTo>
                                      <a:pt x="949" y="649"/>
                                      <a:pt x="949" y="649"/>
                                      <a:pt x="949" y="649"/>
                                    </a:cubicBezTo>
                                    <a:cubicBezTo>
                                      <a:pt x="1022" y="649"/>
                                      <a:pt x="1022" y="649"/>
                                      <a:pt x="1022" y="649"/>
                                    </a:cubicBezTo>
                                    <a:cubicBezTo>
                                      <a:pt x="1070" y="266"/>
                                      <a:pt x="1070" y="266"/>
                                      <a:pt x="1070" y="266"/>
                                    </a:cubicBezTo>
                                    <a:cubicBezTo>
                                      <a:pt x="1112" y="649"/>
                                      <a:pt x="1112" y="649"/>
                                      <a:pt x="1112" y="649"/>
                                    </a:cubicBezTo>
                                    <a:cubicBezTo>
                                      <a:pt x="1186" y="649"/>
                                      <a:pt x="1186" y="649"/>
                                      <a:pt x="1186" y="649"/>
                                    </a:cubicBezTo>
                                    <a:lnTo>
                                      <a:pt x="1270" y="10"/>
                                    </a:lnTo>
                                    <a:close/>
                                    <a:moveTo>
                                      <a:pt x="850" y="518"/>
                                    </a:moveTo>
                                    <a:cubicBezTo>
                                      <a:pt x="850" y="445"/>
                                      <a:pt x="811" y="372"/>
                                      <a:pt x="762" y="301"/>
                                    </a:cubicBezTo>
                                    <a:cubicBezTo>
                                      <a:pt x="714" y="228"/>
                                      <a:pt x="690" y="194"/>
                                      <a:pt x="690" y="123"/>
                                    </a:cubicBezTo>
                                    <a:cubicBezTo>
                                      <a:pt x="690" y="93"/>
                                      <a:pt x="708" y="77"/>
                                      <a:pt x="732" y="77"/>
                                    </a:cubicBezTo>
                                    <a:cubicBezTo>
                                      <a:pt x="757" y="77"/>
                                      <a:pt x="770" y="96"/>
                                      <a:pt x="770" y="128"/>
                                    </a:cubicBezTo>
                                    <a:cubicBezTo>
                                      <a:pt x="770" y="204"/>
                                      <a:pt x="770" y="204"/>
                                      <a:pt x="770" y="204"/>
                                    </a:cubicBezTo>
                                    <a:cubicBezTo>
                                      <a:pt x="846" y="204"/>
                                      <a:pt x="846" y="204"/>
                                      <a:pt x="846" y="204"/>
                                    </a:cubicBezTo>
                                    <a:cubicBezTo>
                                      <a:pt x="846" y="131"/>
                                      <a:pt x="846" y="131"/>
                                      <a:pt x="846" y="131"/>
                                    </a:cubicBezTo>
                                    <a:cubicBezTo>
                                      <a:pt x="846" y="50"/>
                                      <a:pt x="801" y="0"/>
                                      <a:pt x="732" y="0"/>
                                    </a:cubicBezTo>
                                    <a:cubicBezTo>
                                      <a:pt x="648" y="0"/>
                                      <a:pt x="609" y="61"/>
                                      <a:pt x="609" y="142"/>
                                    </a:cubicBezTo>
                                    <a:cubicBezTo>
                                      <a:pt x="609" y="216"/>
                                      <a:pt x="660" y="302"/>
                                      <a:pt x="701" y="361"/>
                                    </a:cubicBezTo>
                                    <a:cubicBezTo>
                                      <a:pt x="745" y="426"/>
                                      <a:pt x="768" y="474"/>
                                      <a:pt x="768" y="534"/>
                                    </a:cubicBezTo>
                                    <a:cubicBezTo>
                                      <a:pt x="768" y="566"/>
                                      <a:pt x="754" y="585"/>
                                      <a:pt x="724" y="585"/>
                                    </a:cubicBezTo>
                                    <a:cubicBezTo>
                                      <a:pt x="696" y="585"/>
                                      <a:pt x="682" y="565"/>
                                      <a:pt x="682" y="531"/>
                                    </a:cubicBezTo>
                                    <a:cubicBezTo>
                                      <a:pt x="682" y="459"/>
                                      <a:pt x="682" y="459"/>
                                      <a:pt x="682" y="459"/>
                                    </a:cubicBezTo>
                                    <a:cubicBezTo>
                                      <a:pt x="605" y="459"/>
                                      <a:pt x="605" y="459"/>
                                      <a:pt x="605" y="459"/>
                                    </a:cubicBezTo>
                                    <a:cubicBezTo>
                                      <a:pt x="605" y="528"/>
                                      <a:pt x="605" y="528"/>
                                      <a:pt x="605" y="528"/>
                                    </a:cubicBezTo>
                                    <a:cubicBezTo>
                                      <a:pt x="605" y="609"/>
                                      <a:pt x="651" y="659"/>
                                      <a:pt x="727" y="659"/>
                                    </a:cubicBezTo>
                                    <a:cubicBezTo>
                                      <a:pt x="788" y="659"/>
                                      <a:pt x="850" y="619"/>
                                      <a:pt x="850" y="518"/>
                                    </a:cubicBezTo>
                                    <a:close/>
                                    <a:moveTo>
                                      <a:pt x="560" y="649"/>
                                    </a:moveTo>
                                    <a:cubicBezTo>
                                      <a:pt x="560" y="10"/>
                                      <a:pt x="560" y="10"/>
                                      <a:pt x="560" y="10"/>
                                    </a:cubicBezTo>
                                    <a:cubicBezTo>
                                      <a:pt x="485" y="10"/>
                                      <a:pt x="485" y="10"/>
                                      <a:pt x="485" y="10"/>
                                    </a:cubicBezTo>
                                    <a:cubicBezTo>
                                      <a:pt x="485" y="413"/>
                                      <a:pt x="485" y="413"/>
                                      <a:pt x="485" y="413"/>
                                    </a:cubicBezTo>
                                    <a:cubicBezTo>
                                      <a:pt x="461" y="317"/>
                                      <a:pt x="461" y="317"/>
                                      <a:pt x="461" y="317"/>
                                    </a:cubicBezTo>
                                    <a:cubicBezTo>
                                      <a:pt x="380" y="10"/>
                                      <a:pt x="380" y="10"/>
                                      <a:pt x="380" y="10"/>
                                    </a:cubicBezTo>
                                    <a:cubicBezTo>
                                      <a:pt x="302" y="10"/>
                                      <a:pt x="302" y="10"/>
                                      <a:pt x="302" y="10"/>
                                    </a:cubicBezTo>
                                    <a:cubicBezTo>
                                      <a:pt x="302" y="649"/>
                                      <a:pt x="302" y="649"/>
                                      <a:pt x="302" y="649"/>
                                    </a:cubicBezTo>
                                    <a:cubicBezTo>
                                      <a:pt x="377" y="649"/>
                                      <a:pt x="377" y="649"/>
                                      <a:pt x="377" y="649"/>
                                    </a:cubicBezTo>
                                    <a:cubicBezTo>
                                      <a:pt x="377" y="248"/>
                                      <a:pt x="377" y="248"/>
                                      <a:pt x="377" y="248"/>
                                    </a:cubicBezTo>
                                    <a:cubicBezTo>
                                      <a:pt x="403" y="343"/>
                                      <a:pt x="403" y="343"/>
                                      <a:pt x="403" y="343"/>
                                    </a:cubicBezTo>
                                    <a:cubicBezTo>
                                      <a:pt x="494" y="649"/>
                                      <a:pt x="494" y="649"/>
                                      <a:pt x="494" y="649"/>
                                    </a:cubicBezTo>
                                    <a:lnTo>
                                      <a:pt x="560" y="649"/>
                                    </a:lnTo>
                                    <a:close/>
                                    <a:moveTo>
                                      <a:pt x="157" y="447"/>
                                    </a:moveTo>
                                    <a:cubicBezTo>
                                      <a:pt x="101" y="447"/>
                                      <a:pt x="101" y="447"/>
                                      <a:pt x="101" y="447"/>
                                    </a:cubicBezTo>
                                    <a:cubicBezTo>
                                      <a:pt x="132" y="173"/>
                                      <a:pt x="132" y="173"/>
                                      <a:pt x="132" y="173"/>
                                    </a:cubicBezTo>
                                    <a:lnTo>
                                      <a:pt x="157" y="447"/>
                                    </a:lnTo>
                                    <a:close/>
                                    <a:moveTo>
                                      <a:pt x="263" y="649"/>
                                    </a:moveTo>
                                    <a:cubicBezTo>
                                      <a:pt x="178" y="10"/>
                                      <a:pt x="178" y="10"/>
                                      <a:pt x="178" y="10"/>
                                    </a:cubicBezTo>
                                    <a:cubicBezTo>
                                      <a:pt x="86" y="10"/>
                                      <a:pt x="86" y="10"/>
                                      <a:pt x="86" y="10"/>
                                    </a:cubicBezTo>
                                    <a:cubicBezTo>
                                      <a:pt x="0" y="649"/>
                                      <a:pt x="0" y="649"/>
                                      <a:pt x="0" y="649"/>
                                    </a:cubicBezTo>
                                    <a:cubicBezTo>
                                      <a:pt x="77" y="649"/>
                                      <a:pt x="77" y="649"/>
                                      <a:pt x="77" y="649"/>
                                    </a:cubicBezTo>
                                    <a:cubicBezTo>
                                      <a:pt x="91" y="525"/>
                                      <a:pt x="91" y="525"/>
                                      <a:pt x="91" y="525"/>
                                    </a:cubicBezTo>
                                    <a:cubicBezTo>
                                      <a:pt x="165" y="525"/>
                                      <a:pt x="165" y="525"/>
                                      <a:pt x="165" y="525"/>
                                    </a:cubicBezTo>
                                    <a:cubicBezTo>
                                      <a:pt x="177" y="649"/>
                                      <a:pt x="177" y="649"/>
                                      <a:pt x="177" y="649"/>
                                    </a:cubicBezTo>
                                    <a:lnTo>
                                      <a:pt x="263" y="6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787" y="15561"/>
                                <a:ext cx="705" cy="705"/>
                              </a:xfrm>
                              <a:custGeom>
                                <a:avLst/>
                                <a:gdLst>
                                  <a:gd name="T0" fmla="*/ 705 w 1410"/>
                                  <a:gd name="T1" fmla="*/ 1390 h 1410"/>
                                  <a:gd name="T2" fmla="*/ 1390 w 1410"/>
                                  <a:gd name="T3" fmla="*/ 705 h 1410"/>
                                  <a:gd name="T4" fmla="*/ 705 w 1410"/>
                                  <a:gd name="T5" fmla="*/ 20 h 1410"/>
                                  <a:gd name="T6" fmla="*/ 20 w 1410"/>
                                  <a:gd name="T7" fmla="*/ 705 h 1410"/>
                                  <a:gd name="T8" fmla="*/ 705 w 1410"/>
                                  <a:gd name="T9" fmla="*/ 1390 h 1410"/>
                                  <a:gd name="T10" fmla="*/ 705 w 1410"/>
                                  <a:gd name="T11" fmla="*/ 1410 h 1410"/>
                                  <a:gd name="T12" fmla="*/ 705 w 1410"/>
                                  <a:gd name="T13" fmla="*/ 0 h 1410"/>
                                  <a:gd name="T14" fmla="*/ 705 w 1410"/>
                                  <a:gd name="T15" fmla="*/ 1410 h 1410"/>
                                  <a:gd name="T16" fmla="*/ 1069 w 1410"/>
                                  <a:gd name="T17" fmla="*/ 438 h 1410"/>
                                  <a:gd name="T18" fmla="*/ 1046 w 1410"/>
                                  <a:gd name="T19" fmla="*/ 376 h 1410"/>
                                  <a:gd name="T20" fmla="*/ 1029 w 1410"/>
                                  <a:gd name="T21" fmla="*/ 352 h 1410"/>
                                  <a:gd name="T22" fmla="*/ 1015 w 1410"/>
                                  <a:gd name="T23" fmla="*/ 342 h 1410"/>
                                  <a:gd name="T24" fmla="*/ 995 w 1410"/>
                                  <a:gd name="T25" fmla="*/ 331 h 1410"/>
                                  <a:gd name="T26" fmla="*/ 979 w 1410"/>
                                  <a:gd name="T27" fmla="*/ 321 h 1410"/>
                                  <a:gd name="T28" fmla="*/ 947 w 1410"/>
                                  <a:gd name="T29" fmla="*/ 346 h 1410"/>
                                  <a:gd name="T30" fmla="*/ 923 w 1410"/>
                                  <a:gd name="T31" fmla="*/ 373 h 1410"/>
                                  <a:gd name="T32" fmla="*/ 828 w 1410"/>
                                  <a:gd name="T33" fmla="*/ 503 h 1410"/>
                                  <a:gd name="T34" fmla="*/ 581 w 1410"/>
                                  <a:gd name="T35" fmla="*/ 585 h 1410"/>
                                  <a:gd name="T36" fmla="*/ 355 w 1410"/>
                                  <a:gd name="T37" fmla="*/ 451 h 1410"/>
                                  <a:gd name="T38" fmla="*/ 307 w 1410"/>
                                  <a:gd name="T39" fmla="*/ 466 h 1410"/>
                                  <a:gd name="T40" fmla="*/ 291 w 1410"/>
                                  <a:gd name="T41" fmla="*/ 509 h 1410"/>
                                  <a:gd name="T42" fmla="*/ 286 w 1410"/>
                                  <a:gd name="T43" fmla="*/ 547 h 1410"/>
                                  <a:gd name="T44" fmla="*/ 335 w 1410"/>
                                  <a:gd name="T45" fmla="*/ 583 h 1410"/>
                                  <a:gd name="T46" fmla="*/ 326 w 1410"/>
                                  <a:gd name="T47" fmla="*/ 633 h 1410"/>
                                  <a:gd name="T48" fmla="*/ 352 w 1410"/>
                                  <a:gd name="T49" fmla="*/ 677 h 1410"/>
                                  <a:gd name="T50" fmla="*/ 378 w 1410"/>
                                  <a:gd name="T51" fmla="*/ 705 h 1410"/>
                                  <a:gd name="T52" fmla="*/ 395 w 1410"/>
                                  <a:gd name="T53" fmla="*/ 725 h 1410"/>
                                  <a:gd name="T54" fmla="*/ 418 w 1410"/>
                                  <a:gd name="T55" fmla="*/ 763 h 1410"/>
                                  <a:gd name="T56" fmla="*/ 465 w 1410"/>
                                  <a:gd name="T57" fmla="*/ 781 h 1410"/>
                                  <a:gd name="T58" fmla="*/ 495 w 1410"/>
                                  <a:gd name="T59" fmla="*/ 888 h 1410"/>
                                  <a:gd name="T60" fmla="*/ 582 w 1410"/>
                                  <a:gd name="T61" fmla="*/ 953 h 1410"/>
                                  <a:gd name="T62" fmla="*/ 683 w 1410"/>
                                  <a:gd name="T63" fmla="*/ 1017 h 1410"/>
                                  <a:gd name="T64" fmla="*/ 705 w 1410"/>
                                  <a:gd name="T65" fmla="*/ 1042 h 1410"/>
                                  <a:gd name="T66" fmla="*/ 690 w 1410"/>
                                  <a:gd name="T67" fmla="*/ 1058 h 1410"/>
                                  <a:gd name="T68" fmla="*/ 697 w 1410"/>
                                  <a:gd name="T69" fmla="*/ 1086 h 1410"/>
                                  <a:gd name="T70" fmla="*/ 676 w 1410"/>
                                  <a:gd name="T71" fmla="*/ 1106 h 1410"/>
                                  <a:gd name="T72" fmla="*/ 696 w 1410"/>
                                  <a:gd name="T73" fmla="*/ 1104 h 1410"/>
                                  <a:gd name="T74" fmla="*/ 708 w 1410"/>
                                  <a:gd name="T75" fmla="*/ 1090 h 1410"/>
                                  <a:gd name="T76" fmla="*/ 723 w 1410"/>
                                  <a:gd name="T77" fmla="*/ 1117 h 1410"/>
                                  <a:gd name="T78" fmla="*/ 767 w 1410"/>
                                  <a:gd name="T79" fmla="*/ 1140 h 1410"/>
                                  <a:gd name="T80" fmla="*/ 784 w 1410"/>
                                  <a:gd name="T81" fmla="*/ 1151 h 1410"/>
                                  <a:gd name="T82" fmla="*/ 771 w 1410"/>
                                  <a:gd name="T83" fmla="*/ 1133 h 1410"/>
                                  <a:gd name="T84" fmla="*/ 796 w 1410"/>
                                  <a:gd name="T85" fmla="*/ 1126 h 1410"/>
                                  <a:gd name="T86" fmla="*/ 824 w 1410"/>
                                  <a:gd name="T87" fmla="*/ 1126 h 1410"/>
                                  <a:gd name="T88" fmla="*/ 824 w 1410"/>
                                  <a:gd name="T89" fmla="*/ 1121 h 1410"/>
                                  <a:gd name="T90" fmla="*/ 799 w 1410"/>
                                  <a:gd name="T91" fmla="*/ 1116 h 1410"/>
                                  <a:gd name="T92" fmla="*/ 794 w 1410"/>
                                  <a:gd name="T93" fmla="*/ 1107 h 1410"/>
                                  <a:gd name="T94" fmla="*/ 809 w 1410"/>
                                  <a:gd name="T95" fmla="*/ 1109 h 1410"/>
                                  <a:gd name="T96" fmla="*/ 792 w 1410"/>
                                  <a:gd name="T97" fmla="*/ 1099 h 1410"/>
                                  <a:gd name="T98" fmla="*/ 756 w 1410"/>
                                  <a:gd name="T99" fmla="*/ 1101 h 1410"/>
                                  <a:gd name="T100" fmla="*/ 728 w 1410"/>
                                  <a:gd name="T101" fmla="*/ 1012 h 1410"/>
                                  <a:gd name="T102" fmla="*/ 779 w 1410"/>
                                  <a:gd name="T103" fmla="*/ 920 h 1410"/>
                                  <a:gd name="T104" fmla="*/ 930 w 1410"/>
                                  <a:gd name="T105" fmla="*/ 810 h 1410"/>
                                  <a:gd name="T106" fmla="*/ 1001 w 1410"/>
                                  <a:gd name="T107" fmla="*/ 626 h 1410"/>
                                  <a:gd name="T108" fmla="*/ 996 w 1410"/>
                                  <a:gd name="T109" fmla="*/ 575 h 1410"/>
                                  <a:gd name="T110" fmla="*/ 990 w 1410"/>
                                  <a:gd name="T111" fmla="*/ 520 h 1410"/>
                                  <a:gd name="T112" fmla="*/ 1007 w 1410"/>
                                  <a:gd name="T113" fmla="*/ 477 h 1410"/>
                                  <a:gd name="T114" fmla="*/ 1067 w 1410"/>
                                  <a:gd name="T115" fmla="*/ 450 h 14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410" h="1410">
                                    <a:moveTo>
                                      <a:pt x="705" y="1400"/>
                                    </a:moveTo>
                                    <a:cubicBezTo>
                                      <a:pt x="705" y="1390"/>
                                      <a:pt x="705" y="1390"/>
                                      <a:pt x="705" y="1390"/>
                                    </a:cubicBezTo>
                                    <a:cubicBezTo>
                                      <a:pt x="894" y="1390"/>
                                      <a:pt x="1066" y="1314"/>
                                      <a:pt x="1190" y="1190"/>
                                    </a:cubicBezTo>
                                    <a:cubicBezTo>
                                      <a:pt x="1314" y="1066"/>
                                      <a:pt x="1390" y="894"/>
                                      <a:pt x="1390" y="705"/>
                                    </a:cubicBezTo>
                                    <a:cubicBezTo>
                                      <a:pt x="1390" y="516"/>
                                      <a:pt x="1314" y="345"/>
                                      <a:pt x="1190" y="221"/>
                                    </a:cubicBezTo>
                                    <a:cubicBezTo>
                                      <a:pt x="1066" y="96"/>
                                      <a:pt x="894" y="20"/>
                                      <a:pt x="705" y="20"/>
                                    </a:cubicBezTo>
                                    <a:cubicBezTo>
                                      <a:pt x="516" y="20"/>
                                      <a:pt x="345" y="96"/>
                                      <a:pt x="221" y="221"/>
                                    </a:cubicBezTo>
                                    <a:cubicBezTo>
                                      <a:pt x="97" y="345"/>
                                      <a:pt x="20" y="516"/>
                                      <a:pt x="20" y="705"/>
                                    </a:cubicBezTo>
                                    <a:cubicBezTo>
                                      <a:pt x="20" y="894"/>
                                      <a:pt x="97" y="1066"/>
                                      <a:pt x="221" y="1190"/>
                                    </a:cubicBezTo>
                                    <a:cubicBezTo>
                                      <a:pt x="345" y="1314"/>
                                      <a:pt x="516" y="1390"/>
                                      <a:pt x="705" y="1390"/>
                                    </a:cubicBezTo>
                                    <a:cubicBezTo>
                                      <a:pt x="705" y="1400"/>
                                      <a:pt x="705" y="1400"/>
                                      <a:pt x="705" y="1400"/>
                                    </a:cubicBezTo>
                                    <a:cubicBezTo>
                                      <a:pt x="705" y="1410"/>
                                      <a:pt x="705" y="1410"/>
                                      <a:pt x="705" y="1410"/>
                                    </a:cubicBezTo>
                                    <a:cubicBezTo>
                                      <a:pt x="316" y="1410"/>
                                      <a:pt x="0" y="1095"/>
                                      <a:pt x="0" y="705"/>
                                    </a:cubicBezTo>
                                    <a:cubicBezTo>
                                      <a:pt x="0" y="316"/>
                                      <a:pt x="316" y="0"/>
                                      <a:pt x="705" y="0"/>
                                    </a:cubicBezTo>
                                    <a:cubicBezTo>
                                      <a:pt x="1095" y="0"/>
                                      <a:pt x="1410" y="316"/>
                                      <a:pt x="1410" y="705"/>
                                    </a:cubicBezTo>
                                    <a:cubicBezTo>
                                      <a:pt x="1410" y="1095"/>
                                      <a:pt x="1095" y="1410"/>
                                      <a:pt x="705" y="1410"/>
                                    </a:cubicBezTo>
                                    <a:lnTo>
                                      <a:pt x="705" y="1400"/>
                                    </a:lnTo>
                                    <a:close/>
                                    <a:moveTo>
                                      <a:pt x="1069" y="438"/>
                                    </a:moveTo>
                                    <a:cubicBezTo>
                                      <a:pt x="1065" y="429"/>
                                      <a:pt x="1059" y="415"/>
                                      <a:pt x="1050" y="408"/>
                                    </a:cubicBezTo>
                                    <a:cubicBezTo>
                                      <a:pt x="1050" y="393"/>
                                      <a:pt x="1049" y="385"/>
                                      <a:pt x="1046" y="376"/>
                                    </a:cubicBezTo>
                                    <a:cubicBezTo>
                                      <a:pt x="1042" y="368"/>
                                      <a:pt x="1031" y="370"/>
                                      <a:pt x="1031" y="370"/>
                                    </a:cubicBezTo>
                                    <a:cubicBezTo>
                                      <a:pt x="1031" y="370"/>
                                      <a:pt x="1030" y="355"/>
                                      <a:pt x="1029" y="352"/>
                                    </a:cubicBezTo>
                                    <a:cubicBezTo>
                                      <a:pt x="1027" y="348"/>
                                      <a:pt x="1019" y="358"/>
                                      <a:pt x="1019" y="358"/>
                                    </a:cubicBezTo>
                                    <a:cubicBezTo>
                                      <a:pt x="1019" y="358"/>
                                      <a:pt x="1018" y="347"/>
                                      <a:pt x="1015" y="342"/>
                                    </a:cubicBezTo>
                                    <a:cubicBezTo>
                                      <a:pt x="1013" y="337"/>
                                      <a:pt x="1001" y="346"/>
                                      <a:pt x="1001" y="346"/>
                                    </a:cubicBezTo>
                                    <a:cubicBezTo>
                                      <a:pt x="1001" y="346"/>
                                      <a:pt x="1000" y="335"/>
                                      <a:pt x="995" y="331"/>
                                    </a:cubicBezTo>
                                    <a:cubicBezTo>
                                      <a:pt x="990" y="328"/>
                                      <a:pt x="986" y="334"/>
                                      <a:pt x="986" y="334"/>
                                    </a:cubicBezTo>
                                    <a:cubicBezTo>
                                      <a:pt x="986" y="334"/>
                                      <a:pt x="983" y="325"/>
                                      <a:pt x="979" y="321"/>
                                    </a:cubicBezTo>
                                    <a:cubicBezTo>
                                      <a:pt x="975" y="318"/>
                                      <a:pt x="970" y="318"/>
                                      <a:pt x="961" y="324"/>
                                    </a:cubicBezTo>
                                    <a:cubicBezTo>
                                      <a:pt x="951" y="330"/>
                                      <a:pt x="946" y="337"/>
                                      <a:pt x="947" y="346"/>
                                    </a:cubicBezTo>
                                    <a:cubicBezTo>
                                      <a:pt x="949" y="354"/>
                                      <a:pt x="961" y="363"/>
                                      <a:pt x="961" y="363"/>
                                    </a:cubicBezTo>
                                    <a:cubicBezTo>
                                      <a:pt x="961" y="363"/>
                                      <a:pt x="941" y="364"/>
                                      <a:pt x="923" y="373"/>
                                    </a:cubicBezTo>
                                    <a:cubicBezTo>
                                      <a:pt x="910" y="380"/>
                                      <a:pt x="882" y="399"/>
                                      <a:pt x="867" y="422"/>
                                    </a:cubicBezTo>
                                    <a:cubicBezTo>
                                      <a:pt x="853" y="445"/>
                                      <a:pt x="843" y="473"/>
                                      <a:pt x="828" y="503"/>
                                    </a:cubicBezTo>
                                    <a:cubicBezTo>
                                      <a:pt x="814" y="534"/>
                                      <a:pt x="798" y="563"/>
                                      <a:pt x="735" y="573"/>
                                    </a:cubicBezTo>
                                    <a:cubicBezTo>
                                      <a:pt x="664" y="584"/>
                                      <a:pt x="613" y="590"/>
                                      <a:pt x="581" y="585"/>
                                    </a:cubicBezTo>
                                    <a:cubicBezTo>
                                      <a:pt x="543" y="578"/>
                                      <a:pt x="497" y="567"/>
                                      <a:pt x="467" y="534"/>
                                    </a:cubicBezTo>
                                    <a:cubicBezTo>
                                      <a:pt x="432" y="494"/>
                                      <a:pt x="399" y="460"/>
                                      <a:pt x="355" y="451"/>
                                    </a:cubicBezTo>
                                    <a:cubicBezTo>
                                      <a:pt x="312" y="443"/>
                                      <a:pt x="306" y="448"/>
                                      <a:pt x="306" y="448"/>
                                    </a:cubicBezTo>
                                    <a:cubicBezTo>
                                      <a:pt x="306" y="448"/>
                                      <a:pt x="309" y="461"/>
                                      <a:pt x="307" y="466"/>
                                    </a:cubicBezTo>
                                    <a:cubicBezTo>
                                      <a:pt x="305" y="471"/>
                                      <a:pt x="291" y="480"/>
                                      <a:pt x="291" y="480"/>
                                    </a:cubicBezTo>
                                    <a:cubicBezTo>
                                      <a:pt x="291" y="509"/>
                                      <a:pt x="291" y="509"/>
                                      <a:pt x="291" y="509"/>
                                    </a:cubicBezTo>
                                    <a:cubicBezTo>
                                      <a:pt x="291" y="513"/>
                                      <a:pt x="295" y="518"/>
                                      <a:pt x="290" y="525"/>
                                    </a:cubicBezTo>
                                    <a:cubicBezTo>
                                      <a:pt x="285" y="533"/>
                                      <a:pt x="285" y="540"/>
                                      <a:pt x="286" y="547"/>
                                    </a:cubicBezTo>
                                    <a:cubicBezTo>
                                      <a:pt x="287" y="554"/>
                                      <a:pt x="305" y="562"/>
                                      <a:pt x="313" y="566"/>
                                    </a:cubicBezTo>
                                    <a:cubicBezTo>
                                      <a:pt x="321" y="571"/>
                                      <a:pt x="335" y="583"/>
                                      <a:pt x="335" y="583"/>
                                    </a:cubicBezTo>
                                    <a:cubicBezTo>
                                      <a:pt x="335" y="583"/>
                                      <a:pt x="334" y="600"/>
                                      <a:pt x="330" y="609"/>
                                    </a:cubicBezTo>
                                    <a:cubicBezTo>
                                      <a:pt x="326" y="617"/>
                                      <a:pt x="321" y="626"/>
                                      <a:pt x="326" y="633"/>
                                    </a:cubicBezTo>
                                    <a:cubicBezTo>
                                      <a:pt x="331" y="640"/>
                                      <a:pt x="341" y="651"/>
                                      <a:pt x="342" y="660"/>
                                    </a:cubicBezTo>
                                    <a:cubicBezTo>
                                      <a:pt x="343" y="668"/>
                                      <a:pt x="343" y="672"/>
                                      <a:pt x="352" y="677"/>
                                    </a:cubicBezTo>
                                    <a:cubicBezTo>
                                      <a:pt x="360" y="682"/>
                                      <a:pt x="381" y="690"/>
                                      <a:pt x="385" y="693"/>
                                    </a:cubicBezTo>
                                    <a:cubicBezTo>
                                      <a:pt x="388" y="695"/>
                                      <a:pt x="385" y="700"/>
                                      <a:pt x="378" y="705"/>
                                    </a:cubicBezTo>
                                    <a:cubicBezTo>
                                      <a:pt x="372" y="710"/>
                                      <a:pt x="359" y="718"/>
                                      <a:pt x="370" y="722"/>
                                    </a:cubicBezTo>
                                    <a:cubicBezTo>
                                      <a:pt x="381" y="725"/>
                                      <a:pt x="395" y="725"/>
                                      <a:pt x="395" y="725"/>
                                    </a:cubicBezTo>
                                    <a:cubicBezTo>
                                      <a:pt x="395" y="725"/>
                                      <a:pt x="371" y="735"/>
                                      <a:pt x="388" y="739"/>
                                    </a:cubicBezTo>
                                    <a:cubicBezTo>
                                      <a:pt x="405" y="742"/>
                                      <a:pt x="422" y="750"/>
                                      <a:pt x="418" y="763"/>
                                    </a:cubicBezTo>
                                    <a:cubicBezTo>
                                      <a:pt x="415" y="776"/>
                                      <a:pt x="409" y="792"/>
                                      <a:pt x="426" y="788"/>
                                    </a:cubicBezTo>
                                    <a:cubicBezTo>
                                      <a:pt x="443" y="785"/>
                                      <a:pt x="459" y="781"/>
                                      <a:pt x="465" y="781"/>
                                    </a:cubicBezTo>
                                    <a:cubicBezTo>
                                      <a:pt x="462" y="797"/>
                                      <a:pt x="463" y="818"/>
                                      <a:pt x="471" y="841"/>
                                    </a:cubicBezTo>
                                    <a:cubicBezTo>
                                      <a:pt x="478" y="864"/>
                                      <a:pt x="494" y="879"/>
                                      <a:pt x="495" y="888"/>
                                    </a:cubicBezTo>
                                    <a:cubicBezTo>
                                      <a:pt x="496" y="896"/>
                                      <a:pt x="499" y="910"/>
                                      <a:pt x="514" y="922"/>
                                    </a:cubicBezTo>
                                    <a:cubicBezTo>
                                      <a:pt x="530" y="934"/>
                                      <a:pt x="540" y="945"/>
                                      <a:pt x="582" y="953"/>
                                    </a:cubicBezTo>
                                    <a:cubicBezTo>
                                      <a:pt x="625" y="962"/>
                                      <a:pt x="634" y="964"/>
                                      <a:pt x="647" y="979"/>
                                    </a:cubicBezTo>
                                    <a:cubicBezTo>
                                      <a:pt x="659" y="995"/>
                                      <a:pt x="665" y="1013"/>
                                      <a:pt x="683" y="1017"/>
                                    </a:cubicBezTo>
                                    <a:cubicBezTo>
                                      <a:pt x="688" y="1018"/>
                                      <a:pt x="694" y="1018"/>
                                      <a:pt x="701" y="1018"/>
                                    </a:cubicBezTo>
                                    <a:cubicBezTo>
                                      <a:pt x="703" y="1029"/>
                                      <a:pt x="705" y="1040"/>
                                      <a:pt x="705" y="1042"/>
                                    </a:cubicBezTo>
                                    <a:cubicBezTo>
                                      <a:pt x="705" y="1044"/>
                                      <a:pt x="700" y="1051"/>
                                      <a:pt x="692" y="1050"/>
                                    </a:cubicBezTo>
                                    <a:cubicBezTo>
                                      <a:pt x="683" y="1049"/>
                                      <a:pt x="687" y="1054"/>
                                      <a:pt x="690" y="1058"/>
                                    </a:cubicBezTo>
                                    <a:cubicBezTo>
                                      <a:pt x="706" y="1065"/>
                                      <a:pt x="706" y="1065"/>
                                      <a:pt x="706" y="1065"/>
                                    </a:cubicBezTo>
                                    <a:cubicBezTo>
                                      <a:pt x="705" y="1071"/>
                                      <a:pt x="705" y="1080"/>
                                      <a:pt x="697" y="1086"/>
                                    </a:cubicBezTo>
                                    <a:cubicBezTo>
                                      <a:pt x="694" y="1089"/>
                                      <a:pt x="685" y="1090"/>
                                      <a:pt x="685" y="1096"/>
                                    </a:cubicBezTo>
                                    <a:cubicBezTo>
                                      <a:pt x="681" y="1097"/>
                                      <a:pt x="676" y="1099"/>
                                      <a:pt x="676" y="1106"/>
                                    </a:cubicBezTo>
                                    <a:cubicBezTo>
                                      <a:pt x="688" y="1102"/>
                                      <a:pt x="688" y="1102"/>
                                      <a:pt x="688" y="1102"/>
                                    </a:cubicBezTo>
                                    <a:cubicBezTo>
                                      <a:pt x="696" y="1104"/>
                                      <a:pt x="696" y="1104"/>
                                      <a:pt x="696" y="1104"/>
                                    </a:cubicBezTo>
                                    <a:cubicBezTo>
                                      <a:pt x="701" y="1098"/>
                                      <a:pt x="701" y="1098"/>
                                      <a:pt x="701" y="1098"/>
                                    </a:cubicBezTo>
                                    <a:cubicBezTo>
                                      <a:pt x="708" y="1090"/>
                                      <a:pt x="708" y="1090"/>
                                      <a:pt x="708" y="1090"/>
                                    </a:cubicBezTo>
                                    <a:cubicBezTo>
                                      <a:pt x="709" y="1099"/>
                                      <a:pt x="709" y="1099"/>
                                      <a:pt x="709" y="1099"/>
                                    </a:cubicBezTo>
                                    <a:cubicBezTo>
                                      <a:pt x="710" y="1104"/>
                                      <a:pt x="714" y="1109"/>
                                      <a:pt x="723" y="1117"/>
                                    </a:cubicBezTo>
                                    <a:cubicBezTo>
                                      <a:pt x="730" y="1122"/>
                                      <a:pt x="738" y="1127"/>
                                      <a:pt x="743" y="1130"/>
                                    </a:cubicBezTo>
                                    <a:cubicBezTo>
                                      <a:pt x="748" y="1132"/>
                                      <a:pt x="762" y="1139"/>
                                      <a:pt x="767" y="1140"/>
                                    </a:cubicBezTo>
                                    <a:cubicBezTo>
                                      <a:pt x="777" y="1145"/>
                                      <a:pt x="777" y="1145"/>
                                      <a:pt x="777" y="1145"/>
                                    </a:cubicBezTo>
                                    <a:cubicBezTo>
                                      <a:pt x="784" y="1151"/>
                                      <a:pt x="784" y="1151"/>
                                      <a:pt x="784" y="1151"/>
                                    </a:cubicBezTo>
                                    <a:cubicBezTo>
                                      <a:pt x="787" y="1149"/>
                                      <a:pt x="785" y="1140"/>
                                      <a:pt x="780" y="1139"/>
                                    </a:cubicBezTo>
                                    <a:cubicBezTo>
                                      <a:pt x="771" y="1133"/>
                                      <a:pt x="771" y="1133"/>
                                      <a:pt x="771" y="1133"/>
                                    </a:cubicBezTo>
                                    <a:cubicBezTo>
                                      <a:pt x="760" y="1124"/>
                                      <a:pt x="760" y="1124"/>
                                      <a:pt x="760" y="1124"/>
                                    </a:cubicBezTo>
                                    <a:cubicBezTo>
                                      <a:pt x="771" y="1125"/>
                                      <a:pt x="794" y="1126"/>
                                      <a:pt x="796" y="1126"/>
                                    </a:cubicBezTo>
                                    <a:cubicBezTo>
                                      <a:pt x="814" y="1126"/>
                                      <a:pt x="814" y="1126"/>
                                      <a:pt x="814" y="1126"/>
                                    </a:cubicBezTo>
                                    <a:cubicBezTo>
                                      <a:pt x="819" y="1128"/>
                                      <a:pt x="823" y="1126"/>
                                      <a:pt x="824" y="1126"/>
                                    </a:cubicBezTo>
                                    <a:cubicBezTo>
                                      <a:pt x="830" y="1130"/>
                                      <a:pt x="830" y="1130"/>
                                      <a:pt x="830" y="1130"/>
                                    </a:cubicBezTo>
                                    <a:cubicBezTo>
                                      <a:pt x="824" y="1121"/>
                                      <a:pt x="824" y="1121"/>
                                      <a:pt x="824" y="1121"/>
                                    </a:cubicBezTo>
                                    <a:cubicBezTo>
                                      <a:pt x="824" y="1117"/>
                                      <a:pt x="816" y="1116"/>
                                      <a:pt x="814" y="1118"/>
                                    </a:cubicBezTo>
                                    <a:cubicBezTo>
                                      <a:pt x="811" y="1119"/>
                                      <a:pt x="806" y="1118"/>
                                      <a:pt x="799" y="1116"/>
                                    </a:cubicBezTo>
                                    <a:cubicBezTo>
                                      <a:pt x="790" y="1115"/>
                                      <a:pt x="781" y="1111"/>
                                      <a:pt x="781" y="1111"/>
                                    </a:cubicBezTo>
                                    <a:cubicBezTo>
                                      <a:pt x="794" y="1107"/>
                                      <a:pt x="794" y="1107"/>
                                      <a:pt x="794" y="1107"/>
                                    </a:cubicBezTo>
                                    <a:cubicBezTo>
                                      <a:pt x="802" y="1106"/>
                                      <a:pt x="802" y="1106"/>
                                      <a:pt x="802" y="1106"/>
                                    </a:cubicBezTo>
                                    <a:cubicBezTo>
                                      <a:pt x="809" y="1109"/>
                                      <a:pt x="809" y="1109"/>
                                      <a:pt x="809" y="1109"/>
                                    </a:cubicBezTo>
                                    <a:cubicBezTo>
                                      <a:pt x="810" y="1108"/>
                                      <a:pt x="808" y="1102"/>
                                      <a:pt x="803" y="1101"/>
                                    </a:cubicBezTo>
                                    <a:cubicBezTo>
                                      <a:pt x="792" y="1099"/>
                                      <a:pt x="792" y="1099"/>
                                      <a:pt x="792" y="1099"/>
                                    </a:cubicBezTo>
                                    <a:cubicBezTo>
                                      <a:pt x="791" y="1100"/>
                                      <a:pt x="784" y="1100"/>
                                      <a:pt x="777" y="1101"/>
                                    </a:cubicBezTo>
                                    <a:cubicBezTo>
                                      <a:pt x="769" y="1102"/>
                                      <a:pt x="760" y="1101"/>
                                      <a:pt x="756" y="1101"/>
                                    </a:cubicBezTo>
                                    <a:cubicBezTo>
                                      <a:pt x="752" y="1101"/>
                                      <a:pt x="743" y="1101"/>
                                      <a:pt x="741" y="1094"/>
                                    </a:cubicBezTo>
                                    <a:cubicBezTo>
                                      <a:pt x="739" y="1088"/>
                                      <a:pt x="730" y="1032"/>
                                      <a:pt x="728" y="1012"/>
                                    </a:cubicBezTo>
                                    <a:cubicBezTo>
                                      <a:pt x="739" y="1008"/>
                                      <a:pt x="750" y="1002"/>
                                      <a:pt x="756" y="992"/>
                                    </a:cubicBezTo>
                                    <a:cubicBezTo>
                                      <a:pt x="776" y="965"/>
                                      <a:pt x="769" y="943"/>
                                      <a:pt x="779" y="920"/>
                                    </a:cubicBezTo>
                                    <a:cubicBezTo>
                                      <a:pt x="789" y="897"/>
                                      <a:pt x="804" y="883"/>
                                      <a:pt x="841" y="864"/>
                                    </a:cubicBezTo>
                                    <a:cubicBezTo>
                                      <a:pt x="884" y="841"/>
                                      <a:pt x="908" y="830"/>
                                      <a:pt x="930" y="810"/>
                                    </a:cubicBezTo>
                                    <a:cubicBezTo>
                                      <a:pt x="944" y="798"/>
                                      <a:pt x="986" y="747"/>
                                      <a:pt x="993" y="708"/>
                                    </a:cubicBezTo>
                                    <a:cubicBezTo>
                                      <a:pt x="1001" y="670"/>
                                      <a:pt x="1007" y="650"/>
                                      <a:pt x="1001" y="626"/>
                                    </a:cubicBezTo>
                                    <a:cubicBezTo>
                                      <a:pt x="995" y="602"/>
                                      <a:pt x="991" y="587"/>
                                      <a:pt x="991" y="587"/>
                                    </a:cubicBezTo>
                                    <a:cubicBezTo>
                                      <a:pt x="991" y="587"/>
                                      <a:pt x="1001" y="592"/>
                                      <a:pt x="996" y="575"/>
                                    </a:cubicBezTo>
                                    <a:cubicBezTo>
                                      <a:pt x="991" y="558"/>
                                      <a:pt x="984" y="537"/>
                                      <a:pt x="984" y="537"/>
                                    </a:cubicBezTo>
                                    <a:cubicBezTo>
                                      <a:pt x="984" y="537"/>
                                      <a:pt x="992" y="539"/>
                                      <a:pt x="990" y="520"/>
                                    </a:cubicBezTo>
                                    <a:cubicBezTo>
                                      <a:pt x="987" y="502"/>
                                      <a:pt x="990" y="483"/>
                                      <a:pt x="990" y="483"/>
                                    </a:cubicBezTo>
                                    <a:cubicBezTo>
                                      <a:pt x="990" y="483"/>
                                      <a:pt x="998" y="486"/>
                                      <a:pt x="1007" y="477"/>
                                    </a:cubicBezTo>
                                    <a:cubicBezTo>
                                      <a:pt x="1015" y="467"/>
                                      <a:pt x="1023" y="454"/>
                                      <a:pt x="1024" y="438"/>
                                    </a:cubicBezTo>
                                    <a:cubicBezTo>
                                      <a:pt x="1035" y="442"/>
                                      <a:pt x="1054" y="440"/>
                                      <a:pt x="1067" y="450"/>
                                    </a:cubicBezTo>
                                    <a:cubicBezTo>
                                      <a:pt x="1081" y="460"/>
                                      <a:pt x="1072" y="447"/>
                                      <a:pt x="1069" y="43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785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12CCE79E" id="Pay off report Meyn" o:spid="_x0000_s1026" style="position:absolute;margin-left:289.8pt;margin-top:0;width:341pt;height:74.85pt;z-index:-251654144;mso-position-horizontal:right;mso-position-horizontal-relative:page;mso-position-vertical:bottom;mso-position-vertical-relative:page;mso-width-relative:margin;mso-height-relative:margin" coordorigin="32349,97392" coordsize="43304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" o:allowincell="f">
                  <v:rect id="Rechthoek 7" o:spid="_x0000_s1027" style="position:absolute;left:32349;top:97392;width:43304;height:9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PKMQA&#10;AADaAAAADwAAAGRycy9kb3ducmV2LnhtbESPQWvCQBSE70L/w/IK3nTTUmqJbkIpFNKTGqV6fGSf&#10;m2D2bchuTeyvdwsFj8PMfMOs8tG24kK9bxwreJonIIgrpxs2Cva7z9kbCB+QNbaOScGVPOTZw2SF&#10;qXYDb+lSBiMihH2KCuoQulRKX9Vk0c9dRxy9k+sthih7I3WPQ4TbVj4nyau02HBcqLGjj5qqc/lj&#10;FWyuZv87docvU61x+C42x7I4vig1fRzflyACjeEe/m8XWsEC/q7EG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zyjEAAAA2gAAAA8AAAAAAAAAAAAAAAAAmAIAAGRycy9k&#10;b3ducmV2LnhtbFBLBQYAAAAABAAEAPUAAACJAwAAAAA=&#10;" strokecolor="white" strokeweight="2pt"/>
                  <v:group id="Group 13" o:spid="_x0000_s1028" style="position:absolute;left:33083;top:98812;width:33541;height:4477" coordorigin="5210,15561" coordsize="5282,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Freeform 7" o:spid="_x0000_s1029" style="position:absolute;left:5210;top:15779;width:802;height:320;visibility:visible;mso-wrap-style:square;v-text-anchor:top" coordsize="802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GXL8A&#10;AADaAAAADwAAAGRycy9kb3ducmV2LnhtbERPS0vDQBC+C/6HZYTezEYLUmM3QYRAC176OPQ4ZqdJ&#10;MDsTsts0+feuUOjx43uvi8l1aqTBt8IGXpIUFHEltuXawPFQPq9A+YBssRMmAzN5KPLHhzVmVq68&#10;o3EfahVD2GdooAmhz7T2VUMOfSI9ceTOMjgMEQ61tgNeY7jr9GuavmmHLceGBnv6aqj63V9cnPGT&#10;fkt5knnpzhLKserny25rzOJp+vwAFWgKd/HNvbEG3uH/SvSD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DEZcvwAAANoAAAAPAAAAAAAAAAAAAAAAAJgCAABkcnMvZG93bnJl&#10;di54bWxQSwUGAAAAAAQABAD1AAAAhAMAAAAA&#10;" path="m802,320r,-62l756,258r,62l802,320xm733,320l733,,679,r,176l667,131,630,,573,r,320l627,320r,-176l642,189r40,131l733,320xm557,l496,,473,120,447,,385,r53,190l438,320r61,l499,190,557,xm370,320r,-56l302,264r,-83l347,181r,-50l302,131r,-77l370,54,370,,240,r,320l370,320xm215,320l215,,135,,115,125r-7,65l101,125,81,,,,,320r55,l55,90r9,76l84,320r39,l145,166,156,90r,230l215,320xe" fillcolor="#007859" stroked="f">
                      <v:path arrowok="t" o:connecttype="custom" o:connectlocs="802,320;802,258;756,258;756,320;802,320;733,320;733,0;679,0;679,176;667,131;630,0;573,0;573,320;627,320;627,144;642,189;682,320;733,320;557,0;496,0;473,120;447,0;385,0;438,190;438,320;499,320;499,190;557,0;370,320;370,264;302,264;302,181;347,181;347,131;302,131;302,54;370,54;370,0;240,0;240,320;370,320;215,320;215,0;135,0;115,125;108,190;101,125;81,0;0,0;0,320;55,320;55,90;64,166;84,320;123,320;145,166;156,90;156,320;215,320" o:connectangles="0,0,0,0,0,0,0,0,0,0,0,0,0,0,0,0,0,0,0,0,0,0,0,0,0,0,0,0,0,0,0,0,0,0,0,0,0,0,0,0,0,0,0,0,0,0,0,0,0,0,0,0,0,0,0,0,0,0,0"/>
                      <o:lock v:ext="edit" verticies="t"/>
                    </v:shape>
                    <v:shape id="Freeform 8" o:spid="_x0000_s1030" style="position:absolute;left:6085;top:15774;width:3484;height:330;visibility:visible;mso-wrap-style:square;v-text-anchor:top" coordsize="6965,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besMA&#10;AADbAAAADwAAAGRycy9kb3ducmV2LnhtbESP0WrCQBBF3wv+wzKCb7pRQWx0FRELIhTa1A8YsmM2&#10;mJ0N2a2Jf+88FPo2w71z75ntfvCNelAX68AG5rMMFHEZbM2VgevPx3QNKiZki01gMvCkCPvd6G2L&#10;uQ09f9OjSJWSEI45GnAptbnWsXTkMc5CSyzaLXQek6xdpW2HvYT7Ri+ybKU91iwNDls6Oirvxa83&#10;UGT98uuymF9dNdTvp1WL6fN8MWYyHg4bUImG9G/+uz5bwRd6+UUG0L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7besMAAADbAAAADwAAAAAAAAAAAAAAAACYAgAAZHJzL2Rv&#10;d25yZXYueG1sUEsFBgAAAAAEAAQA9QAAAIgDAAAAAA==&#10;" path="m6965,649v,-105,,-105,,-105c6898,544,6898,544,6898,544v,105,,105,,105l6965,649xm6855,518v,-73,-38,-146,-87,-217c6720,228,6696,194,6696,123v,-30,17,-46,41,-46c6762,77,6776,96,6776,128v,76,,76,,76c6852,204,6852,204,6852,204v,-73,,-73,,-73c6852,50,6807,,6737,v-83,,-123,61,-123,142c6614,216,6665,302,6707,361v44,65,67,113,67,173c6774,566,6759,585,6730,585v-28,,-43,-20,-43,-54c6687,459,6687,459,6687,459v-76,,-76,,-76,c6611,528,6611,528,6611,528v,81,46,131,122,131c6794,659,6855,619,6855,518xm6573,649v,-80,,-80,,-80c6452,569,6452,569,6452,569v,-212,,-212,,-212c6537,357,6537,357,6537,357v,-76,,-76,,-76c6452,281,6452,281,6452,281v,-193,,-193,,-193c6573,88,6573,88,6573,88v,-78,,-78,,-78c6369,10,6369,10,6369,10v,639,,639,,639l6573,649xm6321,649v,-316,,-316,,-316c6201,333,6201,333,6201,333v,69,,69,,69c6238,402,6238,402,6238,402v,138,,138,,138c6238,564,6225,582,6198,582v-26,,-40,-18,-40,-42c6158,122,6158,122,6158,122v,-22,14,-40,39,-40c6224,82,6237,99,6237,121v,110,,110,,110c6315,231,6315,231,6315,231v,-102,,-102,,-102c6315,56,6270,,6197,v-73,,-124,57,-124,129c6073,530,6073,530,6073,530v,81,47,129,110,129c6218,659,6248,643,6262,613v14,36,14,36,14,36l6321,649xm6023,649v,-639,,-639,,-639c5948,10,5948,10,5948,10v,403,,403,,403c5924,317,5924,317,5924,317,5844,10,5844,10,5844,10v-79,,-79,,-79,c5765,649,5765,649,5765,649v76,,76,,76,c5841,248,5841,248,5841,248v26,95,26,95,26,95c5957,649,5957,649,5957,649r66,xm5721,649v,-80,,-80,,-80c5600,569,5600,569,5600,569v,-212,,-212,,-212c5684,357,5684,357,5684,357v,-76,,-76,,-76c5600,281,5600,281,5600,281v,-193,,-193,,-193c5721,88,5721,88,5721,88v,-78,,-78,,-78c5516,10,5516,10,5516,10v,639,,639,,639l5721,649xm5475,649v,-80,,-80,,-80c5359,569,5359,569,5359,569v,-559,,-559,,-559c5275,10,5275,10,5275,10v,639,,639,,639l5475,649xm5234,649v,-80,,-80,,-80c5118,569,5118,569,5118,569v,-559,,-559,,-559c5034,10,5034,10,5034,10v,639,,639,,639l5234,649xm4888,447v-55,,-55,,-55,c4864,173,4864,173,4864,173r24,274xm4995,649c4910,10,4910,10,4910,10v-93,,-93,,-93,c4732,649,4732,649,4732,649v77,,77,,77,c4823,525,4823,525,4823,525v74,,74,,74,c4909,649,4909,649,4909,649r86,xm4693,649v,-639,,-639,,-639c4608,10,4608,10,4608,10v,283,,283,,283c4527,293,4527,293,4527,293v,-283,,-283,,-283c4443,10,4443,10,4443,10v,639,,639,,639c4527,649,4527,649,4527,649v,-275,,-275,,-275c4608,374,4608,374,4608,374v,275,,275,,275l4693,649xm4396,530v,-108,,-108,,-108c4323,422,4323,422,4323,422v,113,,113,,113c4323,559,4310,577,4282,577v-28,,-42,-18,-42,-42c4240,124,4240,124,4240,124v,-24,14,-42,42,-42c4310,82,4323,100,4323,124v,111,,111,,111c4396,235,4396,235,4396,235v,-106,,-106,,-106c4396,54,4354,,4280,v-72,,-125,56,-125,132c4155,527,4155,527,4155,527v,77,53,132,125,132c4354,659,4396,606,4396,530xm3913,263v,27,-10,39,-31,39c3846,302,3846,302,3846,302v,-215,,-215,,-215c3886,87,3886,87,3886,87v18,,27,12,27,37l3913,263xm4013,652v,-24,,-24,,-24c4003,612,3999,591,3999,563v,-142,,-142,,-142c3999,383,3980,354,3948,339v32,-15,49,-43,49,-82c3997,123,3997,123,3997,123,3997,39,3946,10,3891,10v-130,,-130,,-130,c3761,649,3761,649,3761,649v85,,85,,85,c3846,375,3846,375,3846,375v37,,37,,37,c3905,375,3917,393,3917,415v,152,,152,,152c3917,613,3929,652,3960,652r53,xm3709,532v,-522,,-522,,-522c3628,10,3628,10,3628,10v,526,,526,,526c3628,563,3615,578,3589,578v-24,,-38,-15,-38,-42c3551,10,3551,10,3551,10v-84,,-84,,-84,c3467,532,3467,532,3467,532v,76,53,127,122,127c3658,659,3709,608,3709,532xm3332,536v,25,-14,41,-39,41c3268,577,3255,561,3255,536v,-413,,-413,,-413c3255,99,3268,82,3293,82v25,,39,17,39,41l3332,536xm3417,528v,-397,,-397,,-397c3417,55,3365,,3293,v-72,,-124,55,-124,131c3169,528,3169,528,3169,528v,77,52,131,124,131c3365,659,3417,605,3417,528xm3145,10v-81,,-81,,-81,c3010,284,3010,284,3010,284,2956,10,2956,10,2956,10v-85,,-85,,-85,c2963,395,2963,395,2963,395v,254,,254,,254c3047,649,3047,649,3047,649v,-254,,-254,,-254l3145,10xm2655,536v,25,-15,41,-40,41c2590,577,2577,561,2577,536v,-413,,-413,,-413c2577,99,2590,82,2615,82v25,,40,17,40,41l2655,536xm2739,528v,-397,,-397,,-397c2739,55,2687,,2615,v-72,,-124,55,-124,131c2491,528,2491,528,2491,528v,77,52,131,124,131c2687,659,2739,605,2739,528xm2454,91v,-81,,-81,,-81c2214,10,2214,10,2214,10v,81,,81,,81c2294,91,2294,91,2294,91v,558,,558,,558c2377,649,2377,649,2377,649v,-558,,-558,,-558l2454,91xm2083,518v,-73,-38,-146,-87,-217c1948,228,1924,194,1924,123v,-30,17,-46,41,-46c1990,77,2004,96,2004,128v,76,,76,,76c2080,204,2080,204,2080,204v,-73,,-73,,-73c2080,50,2034,,1965,v-83,,-123,61,-123,142c1842,216,1893,302,1935,361v44,65,67,113,67,173c2002,566,1987,585,1958,585v-28,,-43,-20,-43,-54c1915,459,1915,459,1915,459v-76,,-76,,-76,c1839,528,1839,528,1839,528v,81,46,131,121,131c2022,659,2083,619,2083,518xm1711,263v,27,-11,39,-31,39c1644,302,1644,302,1644,302v,-215,,-215,,-215c1684,87,1684,87,1684,87v18,,27,12,27,37l1711,263xm1811,652v,-24,,-24,,-24c1801,612,1796,591,1796,563v,-142,,-142,,-142c1796,383,1778,354,1745,339v33,-15,49,-43,49,-82c1794,123,1794,123,1794,123,1794,39,1744,10,1689,10v-130,,-130,,-130,c1559,649,1559,649,1559,649v85,,85,,85,c1644,375,1644,375,1644,375v37,,37,,37,c1703,375,1715,393,1715,415v,152,,152,,152c1715,613,1727,652,1758,652r53,xm1514,649v,-80,,-80,,-80c1393,569,1393,569,1393,569v,-212,,-212,,-212c1478,357,1478,357,1478,357v,-76,,-76,,-76c1393,281,1393,281,1393,281v,-193,,-193,,-193c1514,88,1514,88,1514,88v,-78,,-78,,-78c1310,10,1310,10,1310,10v,639,,639,,639l1514,649xm1270,10v-77,,-77,,-77,c1151,441,1151,441,1151,441,1109,10,1109,10,1109,10v-65,,-65,,-65,c994,441,994,441,994,441,958,10,958,10,958,10v-82,,-82,,-82,c949,649,949,649,949,649v73,,73,,73,c1070,266,1070,266,1070,266v42,383,42,383,42,383c1186,649,1186,649,1186,649l1270,10xm850,518v,-73,-39,-146,-88,-217c714,228,690,194,690,123v,-30,18,-46,42,-46c757,77,770,96,770,128v,76,,76,,76c846,204,846,204,846,204v,-73,,-73,,-73c846,50,801,,732,,648,,609,61,609,142v,74,51,160,92,219c745,426,768,474,768,534v,32,-14,51,-44,51c696,585,682,565,682,531v,-72,,-72,,-72c605,459,605,459,605,459v,69,,69,,69c605,609,651,659,727,659v61,,123,-40,123,-141xm560,649v,-639,,-639,,-639c485,10,485,10,485,10v,403,,403,,403c461,317,461,317,461,317,380,10,380,10,380,10v-78,,-78,,-78,c302,649,302,649,302,649v75,,75,,75,c377,248,377,248,377,248v26,95,26,95,26,95c494,649,494,649,494,649r66,xm157,447v-56,,-56,,-56,c132,173,132,173,132,173r25,274xm263,649c178,10,178,10,178,10v-92,,-92,,-92,c,649,,649,,649v77,,77,,77,c91,525,91,525,91,525v74,,74,,74,c177,649,177,649,177,649r86,xe" fillcolor="black" stroked="f">
                      <v:path arrowok="t" o:connecttype="custom" o:connectlocs="3429,259;3427,102;3366,293;3429,259;3270,141;3186,325;3120,201;3120,61;3038,265;3013,5;2884,325;2862,325;2801,141;2862,325;2639,325;2518,5;2445,224;2413,263;2305,5;2264,325;2199,211;2142,41;2078,66;1924,151;2007,314;1946,5;1959,208;1815,5;1734,266;1628,62;1647,0;1533,5;1524,325;1289,62;1308,0;1228,5;1189,46;1002,64;968,181;920,264;822,44;898,282;780,5;858,284;697,179;757,5;576,221;475,325;425,259;423,102;362,293;425,259;190,5;247,325;132,325;83,263" o:connectangles="0,0,0,0,0,0,0,0,0,0,0,0,0,0,0,0,0,0,0,0,0,0,0,0,0,0,0,0,0,0,0,0,0,0,0,0,0,0,0,0,0,0,0,0,0,0,0,0,0,0,0,0,0,0,0,0"/>
                      <o:lock v:ext="edit" verticies="t"/>
                    </v:shape>
                    <v:shape id="Freeform 9" o:spid="_x0000_s1031" style="position:absolute;left:9787;top:15561;width:705;height:705;visibility:visible;mso-wrap-style:square;v-text-anchor:top" coordsize="1410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RxeMIA&#10;AADbAAAADwAAAGRycy9kb3ducmV2LnhtbERPTWvCQBC9C/0PyxR6MxsLTSVmFWkRetOqTa/D7piE&#10;ZmdDdmuiv94tFLzN431OsRptK87U+8axglmSgiDWzjRcKTgeNtM5CB+QDbaOScGFPKyWD5MCc+MG&#10;/qTzPlQihrDPUUEdQpdL6XVNFn3iOuLInVxvMUTYV9L0OMRw28rnNM2kxYZjQ40dvdWkf/a/VkGZ&#10;ldvrZve+/tK7b1seX/XLwc+Venoc1wsQgcZwF/+7P0ycP4O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HF4wgAAANsAAAAPAAAAAAAAAAAAAAAAAJgCAABkcnMvZG93&#10;bnJldi54bWxQSwUGAAAAAAQABAD1AAAAhwMAAAAA&#10;" path="m705,1400v,-10,,-10,,-10c894,1390,1066,1314,1190,1190v124,-124,200,-296,200,-485c1390,516,1314,345,1190,221,1066,96,894,20,705,20,516,20,345,96,221,221,97,345,20,516,20,705v,189,77,361,201,485c345,1314,516,1390,705,1390v,10,,10,,10c705,1410,705,1410,705,1410,316,1410,,1095,,705,,316,316,,705,v390,,705,316,705,705c1410,1095,1095,1410,705,1410r,-10xm1069,438v-4,-9,-10,-23,-19,-30c1050,393,1049,385,1046,376v-4,-8,-15,-6,-15,-6c1031,370,1030,355,1029,352v-2,-4,-10,6,-10,6c1019,358,1018,347,1015,342v-2,-5,-14,4,-14,4c1001,346,1000,335,995,331v-5,-3,-9,3,-9,3c986,334,983,325,979,321v-4,-3,-9,-3,-18,3c951,330,946,337,947,346v2,8,14,17,14,17c961,363,941,364,923,373v-13,7,-41,26,-56,49c853,445,843,473,828,503v-14,31,-30,60,-93,70c664,584,613,590,581,585,543,578,497,567,467,534,432,494,399,460,355,451v-43,-8,-49,-3,-49,-3c306,448,309,461,307,466v-2,5,-16,14,-16,14c291,509,291,509,291,509v,4,4,9,-1,16c285,533,285,540,286,547v1,7,19,15,27,19c321,571,335,583,335,583v,,-1,17,-5,26c326,617,321,626,326,633v5,7,15,18,16,27c343,668,343,672,352,677v8,5,29,13,33,16c388,695,385,700,378,705v-6,5,-19,13,-8,17c381,725,395,725,395,725v,,-24,10,-7,14c405,742,422,750,418,763v-3,13,-9,29,8,25c443,785,459,781,465,781v-3,16,-2,37,6,60c478,864,494,879,495,888v1,8,4,22,19,34c530,934,540,945,582,953v43,9,52,11,65,26c659,995,665,1013,683,1017v5,1,11,1,18,1c703,1029,705,1040,705,1042v,2,-5,9,-13,8c683,1049,687,1054,690,1058v16,7,16,7,16,7c705,1071,705,1080,697,1086v-3,3,-12,4,-12,10c681,1097,676,1099,676,1106v12,-4,12,-4,12,-4c696,1104,696,1104,696,1104v5,-6,5,-6,5,-6c708,1090,708,1090,708,1090v1,9,1,9,1,9c710,1104,714,1109,723,1117v7,5,15,10,20,13c748,1132,762,1139,767,1140v10,5,10,5,10,5c784,1151,784,1151,784,1151v3,-2,1,-11,-4,-12c771,1133,771,1133,771,1133v-11,-9,-11,-9,-11,-9c771,1125,794,1126,796,1126v18,,18,,18,c819,1128,823,1126,824,1126v6,4,6,4,6,4c824,1121,824,1121,824,1121v,-4,-8,-5,-10,-3c811,1119,806,1118,799,1116v-9,-1,-18,-5,-18,-5c794,1107,794,1107,794,1107v8,-1,8,-1,8,-1c809,1109,809,1109,809,1109v1,-1,-1,-7,-6,-8c792,1099,792,1099,792,1099v-1,1,-8,1,-15,2c769,1102,760,1101,756,1101v-4,,-13,,-15,-7c739,1088,730,1032,728,1012v11,-4,22,-10,28,-20c776,965,769,943,779,920v10,-23,25,-37,62,-56c884,841,908,830,930,810v14,-12,56,-63,63,-102c1001,670,1007,650,1001,626v-6,-24,-10,-39,-10,-39c991,587,1001,592,996,575v-5,-17,-12,-38,-12,-38c984,537,992,539,990,520v-3,-18,,-37,,-37c990,483,998,486,1007,477v8,-10,16,-23,17,-39c1035,442,1054,440,1067,450v14,10,5,-3,2,-12e" fillcolor="#007859" stroked="f">
                      <v:path arrowok="t" o:connecttype="custom" o:connectlocs="353,695;695,353;353,10;10,353;353,695;353,705;353,0;353,705;535,219;523,188;515,176;508,171;498,166;490,161;474,173;462,187;414,252;291,293;178,226;154,233;146,255;143,274;168,292;163,317;176,339;189,353;198,363;209,382;233,391;248,444;291,477;342,509;353,521;345,529;349,543;338,553;348,552;354,545;362,559;384,570;392,576;386,567;398,563;412,563;412,561;400,558;397,554;405,555;396,550;378,551;364,506;390,460;465,405;501,313;498,288;495,260;504,239;534,225" o:connectangles="0,0,0,0,0,0,0,0,0,0,0,0,0,0,0,0,0,0,0,0,0,0,0,0,0,0,0,0,0,0,0,0,0,0,0,0,0,0,0,0,0,0,0,0,0,0,0,0,0,0,0,0,0,0,0,0,0,0"/>
                      <o:lock v:ext="edit" verticies="t"/>
                    </v:shape>
                  </v:group>
                  <w10:wrap anchorx="page" anchory="page"/>
                </v:group>
              </w:pict>
            </mc:Fallback>
          </mc:AlternateContent>
        </w:r>
        <w:r w:rsidR="00DD376C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D4AED" w14:textId="77777777" w:rsidR="00C06A10" w:rsidRDefault="00C06A10">
      <w:r>
        <w:separator/>
      </w:r>
    </w:p>
  </w:footnote>
  <w:footnote w:type="continuationSeparator" w:id="0">
    <w:p w14:paraId="345D14CA" w14:textId="77777777" w:rsidR="00C06A10" w:rsidRDefault="00C0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BBAC6" w14:textId="77777777" w:rsidR="00B065DB" w:rsidRDefault="00B06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0655966"/>
      <w:lock w:val="sdtContentLocked"/>
      <w:placeholder>
        <w:docPart w:val="7222A55FD9564010A95C6B991762924A"/>
      </w:placeholder>
      <w:group/>
    </w:sdtPr>
    <w:sdtEndPr/>
    <w:sdtContent>
      <w:p w14:paraId="2132415F" w14:textId="77777777" w:rsidR="00EC3001" w:rsidRDefault="000C34DC">
        <w:pPr>
          <w:pStyle w:val="Header"/>
        </w:pPr>
        <w:r>
          <w:rPr>
            <w:noProof/>
            <w:lang w:val="nl-NL"/>
          </w:rPr>
          <mc:AlternateContent>
            <mc:Choice Requires="wpc">
              <w:drawing>
                <wp:anchor distT="0" distB="0" distL="114300" distR="114300" simplePos="0" relativeHeight="251654144" behindDoc="1" locked="0" layoutInCell="1" allowOverlap="1" wp14:anchorId="45FA1D0D" wp14:editId="273944C8">
                  <wp:simplePos x="0" y="0"/>
                  <wp:positionH relativeFrom="page">
                    <wp:align>right</wp:align>
                  </wp:positionH>
                  <wp:positionV relativeFrom="page">
                    <wp:posOffset>0</wp:posOffset>
                  </wp:positionV>
                  <wp:extent cx="7559040" cy="10690860"/>
                  <wp:effectExtent l="0" t="0" r="0" b="0"/>
                  <wp:wrapNone/>
                  <wp:docPr id="14" name="Papie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noFill/>
                        </wpc:bg>
                        <wpc:whole/>
                        <wps:wsp>
                          <wps:cNvPr id="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9835" y="359410"/>
                              <a:ext cx="359410" cy="360045"/>
                            </a:xfrm>
                            <a:prstGeom prst="rect">
                              <a:avLst/>
                            </a:prstGeom>
                            <a:solidFill>
                              <a:srgbClr val="0078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6407785" y="497205"/>
                              <a:ext cx="143510" cy="84455"/>
                            </a:xfrm>
                            <a:custGeom>
                              <a:avLst/>
                              <a:gdLst>
                                <a:gd name="T0" fmla="*/ 0 w 453"/>
                                <a:gd name="T1" fmla="*/ 258 h 267"/>
                                <a:gd name="T2" fmla="*/ 9 w 453"/>
                                <a:gd name="T3" fmla="*/ 267 h 267"/>
                                <a:gd name="T4" fmla="*/ 52 w 453"/>
                                <a:gd name="T5" fmla="*/ 267 h 267"/>
                                <a:gd name="T6" fmla="*/ 62 w 453"/>
                                <a:gd name="T7" fmla="*/ 258 h 267"/>
                                <a:gd name="T8" fmla="*/ 62 w 453"/>
                                <a:gd name="T9" fmla="*/ 68 h 267"/>
                                <a:gd name="T10" fmla="*/ 71 w 453"/>
                                <a:gd name="T11" fmla="*/ 59 h 267"/>
                                <a:gd name="T12" fmla="*/ 186 w 453"/>
                                <a:gd name="T13" fmla="*/ 59 h 267"/>
                                <a:gd name="T14" fmla="*/ 196 w 453"/>
                                <a:gd name="T15" fmla="*/ 68 h 267"/>
                                <a:gd name="T16" fmla="*/ 196 w 453"/>
                                <a:gd name="T17" fmla="*/ 258 h 267"/>
                                <a:gd name="T18" fmla="*/ 205 w 453"/>
                                <a:gd name="T19" fmla="*/ 267 h 267"/>
                                <a:gd name="T20" fmla="*/ 248 w 453"/>
                                <a:gd name="T21" fmla="*/ 267 h 267"/>
                                <a:gd name="T22" fmla="*/ 257 w 453"/>
                                <a:gd name="T23" fmla="*/ 258 h 267"/>
                                <a:gd name="T24" fmla="*/ 257 w 453"/>
                                <a:gd name="T25" fmla="*/ 68 h 267"/>
                                <a:gd name="T26" fmla="*/ 267 w 453"/>
                                <a:gd name="T27" fmla="*/ 59 h 267"/>
                                <a:gd name="T28" fmla="*/ 382 w 453"/>
                                <a:gd name="T29" fmla="*/ 59 h 267"/>
                                <a:gd name="T30" fmla="*/ 391 w 453"/>
                                <a:gd name="T31" fmla="*/ 68 h 267"/>
                                <a:gd name="T32" fmla="*/ 391 w 453"/>
                                <a:gd name="T33" fmla="*/ 258 h 267"/>
                                <a:gd name="T34" fmla="*/ 401 w 453"/>
                                <a:gd name="T35" fmla="*/ 267 h 267"/>
                                <a:gd name="T36" fmla="*/ 444 w 453"/>
                                <a:gd name="T37" fmla="*/ 267 h 267"/>
                                <a:gd name="T38" fmla="*/ 453 w 453"/>
                                <a:gd name="T39" fmla="*/ 258 h 267"/>
                                <a:gd name="T40" fmla="*/ 453 w 453"/>
                                <a:gd name="T41" fmla="*/ 10 h 267"/>
                                <a:gd name="T42" fmla="*/ 444 w 453"/>
                                <a:gd name="T43" fmla="*/ 0 h 267"/>
                                <a:gd name="T44" fmla="*/ 9 w 453"/>
                                <a:gd name="T45" fmla="*/ 0 h 267"/>
                                <a:gd name="T46" fmla="*/ 0 w 453"/>
                                <a:gd name="T47" fmla="*/ 10 h 267"/>
                                <a:gd name="T48" fmla="*/ 0 w 453"/>
                                <a:gd name="T49" fmla="*/ 258 h 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53" h="267">
                                  <a:moveTo>
                                    <a:pt x="0" y="258"/>
                                  </a:moveTo>
                                  <a:cubicBezTo>
                                    <a:pt x="0" y="263"/>
                                    <a:pt x="4" y="267"/>
                                    <a:pt x="9" y="267"/>
                                  </a:cubicBezTo>
                                  <a:cubicBezTo>
                                    <a:pt x="52" y="267"/>
                                    <a:pt x="52" y="267"/>
                                    <a:pt x="52" y="267"/>
                                  </a:cubicBezTo>
                                  <a:cubicBezTo>
                                    <a:pt x="57" y="267"/>
                                    <a:pt x="62" y="263"/>
                                    <a:pt x="62" y="258"/>
                                  </a:cubicBezTo>
                                  <a:cubicBezTo>
                                    <a:pt x="62" y="68"/>
                                    <a:pt x="62" y="68"/>
                                    <a:pt x="62" y="68"/>
                                  </a:cubicBezTo>
                                  <a:cubicBezTo>
                                    <a:pt x="62" y="63"/>
                                    <a:pt x="66" y="59"/>
                                    <a:pt x="71" y="59"/>
                                  </a:cubicBezTo>
                                  <a:cubicBezTo>
                                    <a:pt x="186" y="59"/>
                                    <a:pt x="186" y="59"/>
                                    <a:pt x="186" y="59"/>
                                  </a:cubicBezTo>
                                  <a:cubicBezTo>
                                    <a:pt x="191" y="59"/>
                                    <a:pt x="196" y="63"/>
                                    <a:pt x="196" y="68"/>
                                  </a:cubicBezTo>
                                  <a:cubicBezTo>
                                    <a:pt x="196" y="258"/>
                                    <a:pt x="196" y="258"/>
                                    <a:pt x="196" y="258"/>
                                  </a:cubicBezTo>
                                  <a:cubicBezTo>
                                    <a:pt x="196" y="263"/>
                                    <a:pt x="200" y="267"/>
                                    <a:pt x="205" y="267"/>
                                  </a:cubicBezTo>
                                  <a:cubicBezTo>
                                    <a:pt x="248" y="267"/>
                                    <a:pt x="248" y="267"/>
                                    <a:pt x="248" y="267"/>
                                  </a:cubicBezTo>
                                  <a:cubicBezTo>
                                    <a:pt x="253" y="267"/>
                                    <a:pt x="257" y="263"/>
                                    <a:pt x="257" y="258"/>
                                  </a:cubicBezTo>
                                  <a:cubicBezTo>
                                    <a:pt x="257" y="68"/>
                                    <a:pt x="257" y="68"/>
                                    <a:pt x="257" y="68"/>
                                  </a:cubicBezTo>
                                  <a:cubicBezTo>
                                    <a:pt x="257" y="63"/>
                                    <a:pt x="262" y="59"/>
                                    <a:pt x="267" y="59"/>
                                  </a:cubicBezTo>
                                  <a:cubicBezTo>
                                    <a:pt x="382" y="59"/>
                                    <a:pt x="382" y="59"/>
                                    <a:pt x="382" y="59"/>
                                  </a:cubicBezTo>
                                  <a:cubicBezTo>
                                    <a:pt x="387" y="59"/>
                                    <a:pt x="391" y="63"/>
                                    <a:pt x="391" y="68"/>
                                  </a:cubicBezTo>
                                  <a:cubicBezTo>
                                    <a:pt x="391" y="258"/>
                                    <a:pt x="391" y="258"/>
                                    <a:pt x="391" y="258"/>
                                  </a:cubicBezTo>
                                  <a:cubicBezTo>
                                    <a:pt x="391" y="263"/>
                                    <a:pt x="396" y="267"/>
                                    <a:pt x="401" y="267"/>
                                  </a:cubicBezTo>
                                  <a:cubicBezTo>
                                    <a:pt x="444" y="267"/>
                                    <a:pt x="444" y="267"/>
                                    <a:pt x="444" y="267"/>
                                  </a:cubicBezTo>
                                  <a:cubicBezTo>
                                    <a:pt x="449" y="267"/>
                                    <a:pt x="453" y="263"/>
                                    <a:pt x="453" y="258"/>
                                  </a:cubicBezTo>
                                  <a:cubicBezTo>
                                    <a:pt x="453" y="10"/>
                                    <a:pt x="453" y="10"/>
                                    <a:pt x="453" y="10"/>
                                  </a:cubicBezTo>
                                  <a:cubicBezTo>
                                    <a:pt x="453" y="5"/>
                                    <a:pt x="449" y="0"/>
                                    <a:pt x="444" y="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5"/>
                                    <a:pt x="0" y="10"/>
                                  </a:cubicBezTo>
                                  <a:lnTo>
                                    <a:pt x="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c:wp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A2102D" id="Papier 14" o:spid="_x0000_s1026" editas="canvas" style="position:absolute;margin-left:544pt;margin-top:0;width:595.2pt;height:841.8pt;z-index:-251662336;mso-position-horizontal:right;mso-position-horizontal-relative:page;mso-position-vertical-relative:page" coordsize="75590,10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75590;height:106908;visibility:visible;mso-wrap-style:square">
                    <v:fill o:detectmouseclick="t"/>
                    <v:path o:connecttype="none"/>
                  </v:shape>
                  <v:rect id="Rectangle 14" o:spid="_x0000_s1028" style="position:absolute;left:62998;top:3594;width:359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Xl8YA&#10;AADbAAAADwAAAGRycy9kb3ducmV2LnhtbESPQWvCQBCF7wX/wzKF3ppNC5ESXUOMtFSkYFMPHofs&#10;mASzszG71fjvXaHQ2wzvzfvezLPRdOJMg2stK3iJYhDEldUt1wp2P+/PbyCcR9bYWSYFV3KQLSYP&#10;c0y1vfA3nUtfixDCLkUFjfd9KqWrGjLoItsTB+1gB4M+rEMt9YCXEG46+RrHU2mw5UBosKeioepY&#10;/prAXU5P+ZdN9mXp18X2tCo2ycdVqafHMZ+B8DT6f/Pf9acO9RO4/xIG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iXl8YAAADbAAAADwAAAAAAAAAAAAAAAACYAgAAZHJz&#10;L2Rvd25yZXYueG1sUEsFBgAAAAAEAAQA9QAAAIsDAAAAAA==&#10;" fillcolor="#007859" stroked="f"/>
                  <v:shape id="Freeform 15" o:spid="_x0000_s1029" style="position:absolute;left:64077;top:4972;width:1435;height:844;visibility:visible;mso-wrap-style:square;v-text-anchor:top" coordsize="453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rFr4A&#10;AADbAAAADwAAAGRycy9kb3ducmV2LnhtbERPTYvCMBC9C/6HMII3TfXgSjWKCIonxbrreWjGtthM&#10;SjNq/fdmYWFv83ifs1x3rlZPakPl2cBknIAizr2tuDDwfdmN5qCCIFusPZOBNwVYr/q9JabWv/hM&#10;z0wKFUM4pGigFGlSrUNeksMw9g1x5G6+dSgRtoW2Lb5iuKv1NElm2mHFsaHEhrYl5ffs4Qycj01O&#10;p6zWk3fxY+U2vcrXfm/McNBtFqCEOvkX/7kPNs6fwe8v8QC9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wqxa+AAAA2wAAAA8AAAAAAAAAAAAAAAAAmAIAAGRycy9kb3ducmV2&#10;LnhtbFBLBQYAAAAABAAEAPUAAACDAwAAAAA=&#10;" path="m,258v,5,4,9,9,9c52,267,52,267,52,267v5,,10,-4,10,-9c62,68,62,68,62,68v,-5,4,-9,9,-9c186,59,186,59,186,59v5,,10,4,10,9c196,258,196,258,196,258v,5,4,9,9,9c248,267,248,267,248,267v5,,9,-4,9,-9c257,68,257,68,257,68v,-5,5,-9,10,-9c382,59,382,59,382,59v5,,9,4,9,9c391,258,391,258,391,258v,5,5,9,10,9c444,267,444,267,444,267v5,,9,-4,9,-9c453,10,453,10,453,10,453,5,449,,444,,9,,9,,9,,4,,,5,,10l,258xe" stroked="f">
                    <v:path arrowok="t" o:connecttype="custom" o:connectlocs="0,81608;2851,84455;16474,84455;19642,81608;19642,21509;22493,18662;58925,18662;62093,21509;62093,81608;64944,84455;78566,84455;81417,81608;81417,21509;84585,18662;121017,18662;123868,21509;123868,81608;127036,84455;140659,84455;143510,81608;143510,3163;140659,0;2851,0;0,3163;0,81608" o:connectangles="0,0,0,0,0,0,0,0,0,0,0,0,0,0,0,0,0,0,0,0,0,0,0,0,0"/>
                  </v:shape>
                  <w10:wrap anchorx="page" anchory="page"/>
                </v:group>
              </w:pict>
            </mc:Fallback>
          </mc:AlternateContent>
        </w:r>
        <w:r w:rsidR="004406B8">
          <w:t xml:space="preserve">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Arial Unicode MS" w:hAnsi="Arial" w:cs="Arial"/>
        <w:sz w:val="20"/>
        <w:szCs w:val="18"/>
        <w:lang w:val="en-US" w:eastAsia="nl-NL"/>
      </w:rPr>
      <w:id w:val="-248111316"/>
      <w:lock w:val="sdtContentLocked"/>
      <w:placeholder>
        <w:docPart w:val="7222A55FD9564010A95C6B991762924A"/>
      </w:placeholder>
      <w:group/>
    </w:sdtPr>
    <w:sdtEndPr/>
    <w:sdtContent>
      <w:p w14:paraId="69D9711B" w14:textId="77777777" w:rsidR="00E4269D" w:rsidRDefault="00E4269D" w:rsidP="00E4269D">
        <w:r>
          <w:rPr>
            <w:noProof/>
            <w:lang w:eastAsia="nl-NL"/>
          </w:rPr>
          <mc:AlternateContent>
            <mc:Choice Requires="wpc">
              <w:drawing>
                <wp:anchor distT="0" distB="0" distL="114300" distR="114300" simplePos="0" relativeHeight="251660288" behindDoc="1" locked="0" layoutInCell="1" allowOverlap="1" wp14:anchorId="5B1063F4" wp14:editId="1ED7636E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7561580" cy="10688955"/>
                  <wp:effectExtent l="0" t="0" r="1270" b="0"/>
                  <wp:wrapNone/>
                  <wp:docPr id="22" name="JE1409101146JU Meyn report mas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noFill/>
                        </wpc:bg>
                        <wpc:whole/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730" y="2941320"/>
                              <a:ext cx="1143635" cy="1143000"/>
                            </a:xfrm>
                            <a:prstGeom prst="rect">
                              <a:avLst/>
                            </a:prstGeom>
                            <a:solidFill>
                              <a:srgbClr val="0078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1235710" y="3381375"/>
                              <a:ext cx="447675" cy="262890"/>
                            </a:xfrm>
                            <a:custGeom>
                              <a:avLst/>
                              <a:gdLst>
                                <a:gd name="T0" fmla="*/ 1408 w 1408"/>
                                <a:gd name="T1" fmla="*/ 799 h 828"/>
                                <a:gd name="T2" fmla="*/ 1378 w 1408"/>
                                <a:gd name="T3" fmla="*/ 828 h 828"/>
                                <a:gd name="T4" fmla="*/ 1246 w 1408"/>
                                <a:gd name="T5" fmla="*/ 828 h 828"/>
                                <a:gd name="T6" fmla="*/ 1216 w 1408"/>
                                <a:gd name="T7" fmla="*/ 799 h 828"/>
                                <a:gd name="T8" fmla="*/ 1216 w 1408"/>
                                <a:gd name="T9" fmla="*/ 210 h 828"/>
                                <a:gd name="T10" fmla="*/ 1186 w 1408"/>
                                <a:gd name="T11" fmla="*/ 182 h 828"/>
                                <a:gd name="T12" fmla="*/ 829 w 1408"/>
                                <a:gd name="T13" fmla="*/ 182 h 828"/>
                                <a:gd name="T14" fmla="*/ 800 w 1408"/>
                                <a:gd name="T15" fmla="*/ 210 h 828"/>
                                <a:gd name="T16" fmla="*/ 800 w 1408"/>
                                <a:gd name="T17" fmla="*/ 799 h 828"/>
                                <a:gd name="T18" fmla="*/ 770 w 1408"/>
                                <a:gd name="T19" fmla="*/ 828 h 828"/>
                                <a:gd name="T20" fmla="*/ 638 w 1408"/>
                                <a:gd name="T21" fmla="*/ 828 h 828"/>
                                <a:gd name="T22" fmla="*/ 608 w 1408"/>
                                <a:gd name="T23" fmla="*/ 799 h 828"/>
                                <a:gd name="T24" fmla="*/ 608 w 1408"/>
                                <a:gd name="T25" fmla="*/ 210 h 828"/>
                                <a:gd name="T26" fmla="*/ 578 w 1408"/>
                                <a:gd name="T27" fmla="*/ 182 h 828"/>
                                <a:gd name="T28" fmla="*/ 221 w 1408"/>
                                <a:gd name="T29" fmla="*/ 182 h 828"/>
                                <a:gd name="T30" fmla="*/ 192 w 1408"/>
                                <a:gd name="T31" fmla="*/ 210 h 828"/>
                                <a:gd name="T32" fmla="*/ 192 w 1408"/>
                                <a:gd name="T33" fmla="*/ 799 h 828"/>
                                <a:gd name="T34" fmla="*/ 162 w 1408"/>
                                <a:gd name="T35" fmla="*/ 828 h 828"/>
                                <a:gd name="T36" fmla="*/ 30 w 1408"/>
                                <a:gd name="T37" fmla="*/ 828 h 828"/>
                                <a:gd name="T38" fmla="*/ 0 w 1408"/>
                                <a:gd name="T39" fmla="*/ 799 h 828"/>
                                <a:gd name="T40" fmla="*/ 0 w 1408"/>
                                <a:gd name="T41" fmla="*/ 28 h 828"/>
                                <a:gd name="T42" fmla="*/ 30 w 1408"/>
                                <a:gd name="T43" fmla="*/ 0 h 828"/>
                                <a:gd name="T44" fmla="*/ 1378 w 1408"/>
                                <a:gd name="T45" fmla="*/ 0 h 828"/>
                                <a:gd name="T46" fmla="*/ 1408 w 1408"/>
                                <a:gd name="T47" fmla="*/ 28 h 828"/>
                                <a:gd name="T48" fmla="*/ 1408 w 1408"/>
                                <a:gd name="T49" fmla="*/ 799 h 8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408" h="828">
                                  <a:moveTo>
                                    <a:pt x="1408" y="799"/>
                                  </a:moveTo>
                                  <a:cubicBezTo>
                                    <a:pt x="1408" y="815"/>
                                    <a:pt x="1394" y="828"/>
                                    <a:pt x="1378" y="828"/>
                                  </a:cubicBezTo>
                                  <a:cubicBezTo>
                                    <a:pt x="1246" y="828"/>
                                    <a:pt x="1246" y="828"/>
                                    <a:pt x="1246" y="828"/>
                                  </a:cubicBezTo>
                                  <a:cubicBezTo>
                                    <a:pt x="1229" y="828"/>
                                    <a:pt x="1216" y="815"/>
                                    <a:pt x="1216" y="799"/>
                                  </a:cubicBezTo>
                                  <a:cubicBezTo>
                                    <a:pt x="1216" y="210"/>
                                    <a:pt x="1216" y="210"/>
                                    <a:pt x="1216" y="210"/>
                                  </a:cubicBezTo>
                                  <a:cubicBezTo>
                                    <a:pt x="1216" y="195"/>
                                    <a:pt x="1202" y="182"/>
                                    <a:pt x="1186" y="182"/>
                                  </a:cubicBezTo>
                                  <a:cubicBezTo>
                                    <a:pt x="829" y="182"/>
                                    <a:pt x="829" y="182"/>
                                    <a:pt x="829" y="182"/>
                                  </a:cubicBezTo>
                                  <a:cubicBezTo>
                                    <a:pt x="813" y="182"/>
                                    <a:pt x="800" y="195"/>
                                    <a:pt x="800" y="210"/>
                                  </a:cubicBezTo>
                                  <a:cubicBezTo>
                                    <a:pt x="800" y="799"/>
                                    <a:pt x="800" y="799"/>
                                    <a:pt x="800" y="799"/>
                                  </a:cubicBezTo>
                                  <a:cubicBezTo>
                                    <a:pt x="800" y="815"/>
                                    <a:pt x="786" y="828"/>
                                    <a:pt x="770" y="828"/>
                                  </a:cubicBezTo>
                                  <a:cubicBezTo>
                                    <a:pt x="638" y="828"/>
                                    <a:pt x="638" y="828"/>
                                    <a:pt x="638" y="828"/>
                                  </a:cubicBezTo>
                                  <a:cubicBezTo>
                                    <a:pt x="621" y="828"/>
                                    <a:pt x="608" y="815"/>
                                    <a:pt x="608" y="799"/>
                                  </a:cubicBezTo>
                                  <a:cubicBezTo>
                                    <a:pt x="608" y="210"/>
                                    <a:pt x="608" y="210"/>
                                    <a:pt x="608" y="210"/>
                                  </a:cubicBezTo>
                                  <a:cubicBezTo>
                                    <a:pt x="608" y="195"/>
                                    <a:pt x="594" y="182"/>
                                    <a:pt x="578" y="182"/>
                                  </a:cubicBezTo>
                                  <a:cubicBezTo>
                                    <a:pt x="221" y="182"/>
                                    <a:pt x="221" y="182"/>
                                    <a:pt x="221" y="182"/>
                                  </a:cubicBezTo>
                                  <a:cubicBezTo>
                                    <a:pt x="205" y="182"/>
                                    <a:pt x="192" y="195"/>
                                    <a:pt x="192" y="210"/>
                                  </a:cubicBezTo>
                                  <a:cubicBezTo>
                                    <a:pt x="192" y="799"/>
                                    <a:pt x="192" y="799"/>
                                    <a:pt x="192" y="799"/>
                                  </a:cubicBezTo>
                                  <a:cubicBezTo>
                                    <a:pt x="192" y="815"/>
                                    <a:pt x="178" y="828"/>
                                    <a:pt x="162" y="828"/>
                                  </a:cubicBezTo>
                                  <a:cubicBezTo>
                                    <a:pt x="30" y="828"/>
                                    <a:pt x="30" y="828"/>
                                    <a:pt x="30" y="828"/>
                                  </a:cubicBezTo>
                                  <a:cubicBezTo>
                                    <a:pt x="13" y="828"/>
                                    <a:pt x="0" y="815"/>
                                    <a:pt x="0" y="799"/>
                                  </a:cubicBezTo>
                                  <a:cubicBezTo>
                                    <a:pt x="0" y="28"/>
                                    <a:pt x="0" y="28"/>
                                    <a:pt x="0" y="28"/>
                                  </a:cubicBezTo>
                                  <a:cubicBezTo>
                                    <a:pt x="0" y="13"/>
                                    <a:pt x="13" y="0"/>
                                    <a:pt x="30" y="0"/>
                                  </a:cubicBezTo>
                                  <a:cubicBezTo>
                                    <a:pt x="1378" y="0"/>
                                    <a:pt x="1378" y="0"/>
                                    <a:pt x="1378" y="0"/>
                                  </a:cubicBezTo>
                                  <a:cubicBezTo>
                                    <a:pt x="1394" y="0"/>
                                    <a:pt x="1408" y="13"/>
                                    <a:pt x="1408" y="28"/>
                                  </a:cubicBezTo>
                                  <a:lnTo>
                                    <a:pt x="1408" y="7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7562215" cy="10688955"/>
                            </a:xfrm>
                            <a:custGeom>
                              <a:avLst/>
                              <a:gdLst>
                                <a:gd name="T0" fmla="*/ 0 w 11909"/>
                                <a:gd name="T1" fmla="*/ 0 h 16833"/>
                                <a:gd name="T2" fmla="*/ 0 w 11909"/>
                                <a:gd name="T3" fmla="*/ 16833 h 16833"/>
                                <a:gd name="T4" fmla="*/ 11909 w 11909"/>
                                <a:gd name="T5" fmla="*/ 16833 h 16833"/>
                                <a:gd name="T6" fmla="*/ 11909 w 11909"/>
                                <a:gd name="T7" fmla="*/ 0 h 16833"/>
                                <a:gd name="T8" fmla="*/ 0 w 11909"/>
                                <a:gd name="T9" fmla="*/ 0 h 16833"/>
                                <a:gd name="T10" fmla="*/ 3179 w 11909"/>
                                <a:gd name="T11" fmla="*/ 11690 h 16833"/>
                                <a:gd name="T12" fmla="*/ 1418 w 11909"/>
                                <a:gd name="T13" fmla="*/ 11690 h 16833"/>
                                <a:gd name="T14" fmla="*/ 1418 w 11909"/>
                                <a:gd name="T15" fmla="*/ 1147 h 16833"/>
                                <a:gd name="T16" fmla="*/ 3179 w 11909"/>
                                <a:gd name="T17" fmla="*/ 1147 h 16833"/>
                                <a:gd name="T18" fmla="*/ 3179 w 11909"/>
                                <a:gd name="T19" fmla="*/ 11690 h 168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909" h="16833">
                                  <a:moveTo>
                                    <a:pt x="0" y="0"/>
                                  </a:moveTo>
                                  <a:lnTo>
                                    <a:pt x="0" y="16833"/>
                                  </a:lnTo>
                                  <a:lnTo>
                                    <a:pt x="11909" y="16833"/>
                                  </a:lnTo>
                                  <a:lnTo>
                                    <a:pt x="11909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179" y="11690"/>
                                  </a:moveTo>
                                  <a:lnTo>
                                    <a:pt x="1418" y="11690"/>
                                  </a:lnTo>
                                  <a:lnTo>
                                    <a:pt x="1418" y="1147"/>
                                  </a:lnTo>
                                  <a:lnTo>
                                    <a:pt x="3179" y="1147"/>
                                  </a:lnTo>
                                  <a:lnTo>
                                    <a:pt x="3179" y="11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c:wp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E2E4E1" id="JE1409101146JU Meyn report mask1" o:spid="_x0000_s1026" editas="canvas" style="position:absolute;margin-left:0;margin-top:0;width:595.4pt;height:841.65pt;z-index:-251656192;mso-position-horizontal-relative:page;mso-position-vertical-relative:page" coordsize="75615,10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75615;height:106889;visibility:visible;mso-wrap-style:square">
                    <v:fill o:detectmouseclick="t"/>
                    <v:path o:connecttype="none"/>
                  </v:shape>
                  <v:rect id="Rectangle 20" o:spid="_x0000_s1028" style="position:absolute;left:8877;top:29413;width:11436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dksUA&#10;AADbAAAADwAAAGRycy9kb3ducmV2LnhtbESPQWvCQBCF7wX/wzKCt7pRUGp0FY1YWkTQ6MHjkB2T&#10;YHY2Zrca/71bKPQ2w3vzvjezRWsqcafGlZYVDPoRCOLM6pJzBafj5v0DhPPIGivLpOBJDhbzztsM&#10;Y20ffKB76nMRQtjFqKDwvo6ldFlBBl3f1sRBu9jGoA9rk0vd4COEm0oOo2gsDZYcCAXWlBSUXdMf&#10;E7ir8W25s6NzmvrvZH9bJ9vR51OpXrddTkF4av2/+e/6S4f6E/j9JQw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Z2SxQAAANsAAAAPAAAAAAAAAAAAAAAAAJgCAABkcnMv&#10;ZG93bnJldi54bWxQSwUGAAAAAAQABAD1AAAAigMAAAAA&#10;" fillcolor="#007859" stroked="f"/>
                  <v:shape id="Freeform 21" o:spid="_x0000_s1029" style="position:absolute;left:12357;top:33813;width:4476;height:2629;visibility:visible;mso-wrap-style:square;v-text-anchor:top" coordsize="1408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Q6L4A&#10;AADbAAAADwAAAGRycy9kb3ducmV2LnhtbERPTYvCMBC9C/sfwizsTdP1sEo1isgKgqxg1fvYjE2x&#10;mZQm2uy/NwfB4+N9z5fRNuJBna8dK/geZSCIS6drrhScjpvhFIQPyBobx6TgnzwsFx+DOeba9Xyg&#10;RxEqkULY56jAhNDmUvrSkEU/ci1x4q6usxgS7CqpO+xTuG3kOMt+pMWaU4PBltaGyltxtwouldkU&#10;/Z/n6W/c7+p4vjenCSn19RlXMxCBYniLX+6tVjBO69OX9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IT0Oi+AAAA2wAAAA8AAAAAAAAAAAAAAAAAmAIAAGRycy9kb3ducmV2&#10;LnhtbFBLBQYAAAAABAAEAPUAAACDAwAAAAA=&#10;" path="m1408,799v,16,-14,29,-30,29c1246,828,1246,828,1246,828v-17,,-30,-13,-30,-29c1216,210,1216,210,1216,210v,-15,-14,-28,-30,-28c829,182,829,182,829,182v-16,,-29,13,-29,28c800,799,800,799,800,799v,16,-14,29,-30,29c638,828,638,828,638,828v-17,,-30,-13,-30,-29c608,210,608,210,608,210v,-15,-14,-28,-30,-28c221,182,221,182,221,182v-16,,-29,13,-29,28c192,799,192,799,192,799v,16,-14,29,-30,29c30,828,30,828,30,828,13,828,,815,,799,,28,,28,,28,,13,13,,30,,1378,,1378,,1378,v16,,30,13,30,28l1408,799xe" stroked="f">
                    <v:path arrowok="t" o:connecttype="custom" o:connectlocs="447675,253683;438136,262890;396167,262890;386628,253683;386628,66675;377090,57785;263581,57785;254361,66675;254361,253683;244822,262890;202853,262890;193314,253683;193314,66675;183776,57785;70267,57785;61047,66675;61047,253683;51508,262890;9539,262890;0,253683;0,8890;9539,0;438136,0;447675,8890;447675,253683" o:connectangles="0,0,0,0,0,0,0,0,0,0,0,0,0,0,0,0,0,0,0,0,0,0,0,0,0"/>
                  </v:shape>
                  <v:shape id="Freeform 22" o:spid="_x0000_s1030" style="position:absolute;width:75622;height:106889;visibility:visible;mso-wrap-style:square;v-text-anchor:top" coordsize="11909,16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OT8UA&#10;AADbAAAADwAAAGRycy9kb3ducmV2LnhtbESPzWrDMBCE74G8g9hCL6GRk0JIXcsmJBRayCU/lB4X&#10;a2u7tlZGUmP37atAIMdhZr5hsmI0nbiQ841lBYt5AoK4tLrhSsH59Pa0BuEDssbOMin4Iw9FPp1k&#10;mGo78IEux1CJCGGfooI6hD6V0pc1GfRz2xNH79s6gyFKV0ntcIhw08llkqykwYbjQo09bWsq2+Ov&#10;UXDoh+7TfKydftk9j9R8JfvZT6vU48O4eQURaAz38K39rhUsF3D9En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Q5PxQAAANsAAAAPAAAAAAAAAAAAAAAAAJgCAABkcnMv&#10;ZG93bnJldi54bWxQSwUGAAAAAAQABAD1AAAAigMAAAAA&#10;" path="m,l,16833r11909,l11909,,,xm3179,11690r-1761,l1418,1147r1761,l3179,11690xe" stroked="f">
                    <v:path arrowok="t" o:connecttype="custom" o:connectlocs="0,0;0,10688955;7562215,10688955;7562215,0;0,0;2018665,7423150;900430,7423150;900430,728345;2018665,728345;2018665,7423150" o:connectangles="0,0,0,0,0,0,0,0,0,0"/>
                    <o:lock v:ext="edit" verticies="t"/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nl-NL"/>
          </w:rPr>
          <w:drawing>
            <wp:anchor distT="0" distB="0" distL="114300" distR="114300" simplePos="0" relativeHeight="251658240" behindDoc="1" locked="0" layoutInCell="0" allowOverlap="1" wp14:anchorId="480E39FE" wp14:editId="64D3A6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1845" cy="7488555"/>
              <wp:effectExtent l="0" t="0" r="0" b="0"/>
              <wp:wrapNone/>
              <wp:docPr id="24" name="J1409101144JU Meyn report corp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1409101144JU Meyn report corpor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61845" cy="74885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D376C">
          <w:t xml:space="preserve"> </w:t>
        </w:r>
      </w:p>
      <w:p w14:paraId="55D5072D" w14:textId="77777777" w:rsidR="00EC170D" w:rsidRPr="00EC170D" w:rsidRDefault="00E4269D" w:rsidP="00EC170D">
        <w:pPr>
          <w:pStyle w:val="BodytextMeyn"/>
        </w:pPr>
        <w:r>
          <w:rPr>
            <w:noProof/>
            <w:lang w:val="nl-NL"/>
          </w:rPr>
          <mc:AlternateContent>
            <mc:Choice Requires="wpg">
              <w:drawing>
                <wp:anchor distT="0" distB="0" distL="114300" distR="114300" simplePos="0" relativeHeight="251656192" behindDoc="0" locked="0" layoutInCell="0" allowOverlap="1" wp14:anchorId="26AB6047" wp14:editId="179940B6">
                  <wp:simplePos x="0" y="0"/>
                  <wp:positionH relativeFrom="page">
                    <wp:posOffset>5080883</wp:posOffset>
                  </wp:positionH>
                  <wp:positionV relativeFrom="page">
                    <wp:posOffset>0</wp:posOffset>
                  </wp:positionV>
                  <wp:extent cx="2456954" cy="1645920"/>
                  <wp:effectExtent l="0" t="0" r="19685" b="11430"/>
                  <wp:wrapNone/>
                  <wp:docPr id="1" name="Logo cover report Meyn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456954" cy="1645920"/>
                            <a:chOff x="5106838" y="0"/>
                            <a:chExt cx="2458528" cy="1647645"/>
                          </a:xfrm>
                        </wpg:grpSpPr>
                        <wps:wsp>
                          <wps:cNvPr id="2" name="Freeform x"/>
                          <wps:cNvSpPr/>
                          <wps:spPr>
                            <a:xfrm>
                              <a:off x="5106838" y="0"/>
                              <a:ext cx="2458528" cy="1647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5382895" y="719455"/>
                              <a:ext cx="1278000" cy="403200"/>
                              <a:chOff x="8477" y="1133"/>
                              <a:chExt cx="2015" cy="634"/>
                            </a:xfrm>
                          </wpg:grpSpPr>
                          <wps:wsp>
                            <wps:cNvPr id="4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477" y="1133"/>
                                <a:ext cx="1615" cy="409"/>
                              </a:xfrm>
                              <a:custGeom>
                                <a:avLst/>
                                <a:gdLst>
                                  <a:gd name="T0" fmla="*/ 954 w 3230"/>
                                  <a:gd name="T1" fmla="*/ 604 h 818"/>
                                  <a:gd name="T2" fmla="*/ 842 w 3230"/>
                                  <a:gd name="T3" fmla="*/ 583 h 818"/>
                                  <a:gd name="T4" fmla="*/ 821 w 3230"/>
                                  <a:gd name="T5" fmla="*/ 133 h 818"/>
                                  <a:gd name="T6" fmla="*/ 554 w 3230"/>
                                  <a:gd name="T7" fmla="*/ 153 h 818"/>
                                  <a:gd name="T8" fmla="*/ 533 w 3230"/>
                                  <a:gd name="T9" fmla="*/ 604 h 818"/>
                                  <a:gd name="T10" fmla="*/ 421 w 3230"/>
                                  <a:gd name="T11" fmla="*/ 583 h 818"/>
                                  <a:gd name="T12" fmla="*/ 400 w 3230"/>
                                  <a:gd name="T13" fmla="*/ 133 h 818"/>
                                  <a:gd name="T14" fmla="*/ 133 w 3230"/>
                                  <a:gd name="T15" fmla="*/ 153 h 818"/>
                                  <a:gd name="T16" fmla="*/ 112 w 3230"/>
                                  <a:gd name="T17" fmla="*/ 604 h 818"/>
                                  <a:gd name="T18" fmla="*/ 0 w 3230"/>
                                  <a:gd name="T19" fmla="*/ 583 h 818"/>
                                  <a:gd name="T20" fmla="*/ 20 w 3230"/>
                                  <a:gd name="T21" fmla="*/ 0 h 818"/>
                                  <a:gd name="T22" fmla="*/ 975 w 3230"/>
                                  <a:gd name="T23" fmla="*/ 20 h 818"/>
                                  <a:gd name="T24" fmla="*/ 1255 w 3230"/>
                                  <a:gd name="T25" fmla="*/ 227 h 818"/>
                                  <a:gd name="T26" fmla="*/ 1573 w 3230"/>
                                  <a:gd name="T27" fmla="*/ 248 h 818"/>
                                  <a:gd name="T28" fmla="*/ 1593 w 3230"/>
                                  <a:gd name="T29" fmla="*/ 153 h 818"/>
                                  <a:gd name="T30" fmla="*/ 1276 w 3230"/>
                                  <a:gd name="T31" fmla="*/ 133 h 818"/>
                                  <a:gd name="T32" fmla="*/ 1255 w 3230"/>
                                  <a:gd name="T33" fmla="*/ 227 h 818"/>
                                  <a:gd name="T34" fmla="*/ 1255 w 3230"/>
                                  <a:gd name="T35" fmla="*/ 402 h 818"/>
                                  <a:gd name="T36" fmla="*/ 1276 w 3230"/>
                                  <a:gd name="T37" fmla="*/ 471 h 818"/>
                                  <a:gd name="T38" fmla="*/ 1726 w 3230"/>
                                  <a:gd name="T39" fmla="*/ 492 h 818"/>
                                  <a:gd name="T40" fmla="*/ 1706 w 3230"/>
                                  <a:gd name="T41" fmla="*/ 604 h 818"/>
                                  <a:gd name="T42" fmla="*/ 1122 w 3230"/>
                                  <a:gd name="T43" fmla="*/ 583 h 818"/>
                                  <a:gd name="T44" fmla="*/ 1143 w 3230"/>
                                  <a:gd name="T45" fmla="*/ 0 h 818"/>
                                  <a:gd name="T46" fmla="*/ 1726 w 3230"/>
                                  <a:gd name="T47" fmla="*/ 20 h 818"/>
                                  <a:gd name="T48" fmla="*/ 1706 w 3230"/>
                                  <a:gd name="T49" fmla="*/ 381 h 818"/>
                                  <a:gd name="T50" fmla="*/ 2324 w 3230"/>
                                  <a:gd name="T51" fmla="*/ 604 h 818"/>
                                  <a:gd name="T52" fmla="*/ 2345 w 3230"/>
                                  <a:gd name="T53" fmla="*/ 797 h 818"/>
                                  <a:gd name="T54" fmla="*/ 2457 w 3230"/>
                                  <a:gd name="T55" fmla="*/ 818 h 818"/>
                                  <a:gd name="T56" fmla="*/ 2478 w 3230"/>
                                  <a:gd name="T57" fmla="*/ 20 h 818"/>
                                  <a:gd name="T58" fmla="*/ 2366 w 3230"/>
                                  <a:gd name="T59" fmla="*/ 0 h 818"/>
                                  <a:gd name="T60" fmla="*/ 2345 w 3230"/>
                                  <a:gd name="T61" fmla="*/ 450 h 818"/>
                                  <a:gd name="T62" fmla="*/ 2027 w 3230"/>
                                  <a:gd name="T63" fmla="*/ 471 h 818"/>
                                  <a:gd name="T64" fmla="*/ 2007 w 3230"/>
                                  <a:gd name="T65" fmla="*/ 20 h 818"/>
                                  <a:gd name="T66" fmla="*/ 1895 w 3230"/>
                                  <a:gd name="T67" fmla="*/ 0 h 818"/>
                                  <a:gd name="T68" fmla="*/ 1874 w 3230"/>
                                  <a:gd name="T69" fmla="*/ 583 h 818"/>
                                  <a:gd name="T70" fmla="*/ 2324 w 3230"/>
                                  <a:gd name="T71" fmla="*/ 604 h 818"/>
                                  <a:gd name="T72" fmla="*/ 2646 w 3230"/>
                                  <a:gd name="T73" fmla="*/ 604 h 818"/>
                                  <a:gd name="T74" fmla="*/ 2758 w 3230"/>
                                  <a:gd name="T75" fmla="*/ 583 h 818"/>
                                  <a:gd name="T76" fmla="*/ 2779 w 3230"/>
                                  <a:gd name="T77" fmla="*/ 133 h 818"/>
                                  <a:gd name="T78" fmla="*/ 3097 w 3230"/>
                                  <a:gd name="T79" fmla="*/ 153 h 818"/>
                                  <a:gd name="T80" fmla="*/ 3117 w 3230"/>
                                  <a:gd name="T81" fmla="*/ 604 h 818"/>
                                  <a:gd name="T82" fmla="*/ 3230 w 3230"/>
                                  <a:gd name="T83" fmla="*/ 583 h 818"/>
                                  <a:gd name="T84" fmla="*/ 3209 w 3230"/>
                                  <a:gd name="T85" fmla="*/ 0 h 818"/>
                                  <a:gd name="T86" fmla="*/ 2626 w 3230"/>
                                  <a:gd name="T87" fmla="*/ 20 h 8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3230" h="818">
                                    <a:moveTo>
                                      <a:pt x="975" y="583"/>
                                    </a:moveTo>
                                    <a:cubicBezTo>
                                      <a:pt x="975" y="594"/>
                                      <a:pt x="965" y="604"/>
                                      <a:pt x="954" y="604"/>
                                    </a:cubicBezTo>
                                    <a:cubicBezTo>
                                      <a:pt x="863" y="604"/>
                                      <a:pt x="863" y="604"/>
                                      <a:pt x="863" y="604"/>
                                    </a:cubicBezTo>
                                    <a:cubicBezTo>
                                      <a:pt x="851" y="604"/>
                                      <a:pt x="842" y="594"/>
                                      <a:pt x="842" y="583"/>
                                    </a:cubicBezTo>
                                    <a:cubicBezTo>
                                      <a:pt x="842" y="153"/>
                                      <a:pt x="842" y="153"/>
                                      <a:pt x="842" y="153"/>
                                    </a:cubicBezTo>
                                    <a:cubicBezTo>
                                      <a:pt x="842" y="142"/>
                                      <a:pt x="833" y="133"/>
                                      <a:pt x="821" y="133"/>
                                    </a:cubicBezTo>
                                    <a:cubicBezTo>
                                      <a:pt x="574" y="133"/>
                                      <a:pt x="574" y="133"/>
                                      <a:pt x="574" y="133"/>
                                    </a:cubicBezTo>
                                    <a:cubicBezTo>
                                      <a:pt x="563" y="133"/>
                                      <a:pt x="554" y="142"/>
                                      <a:pt x="554" y="153"/>
                                    </a:cubicBezTo>
                                    <a:cubicBezTo>
                                      <a:pt x="554" y="583"/>
                                      <a:pt x="554" y="583"/>
                                      <a:pt x="554" y="583"/>
                                    </a:cubicBezTo>
                                    <a:cubicBezTo>
                                      <a:pt x="554" y="594"/>
                                      <a:pt x="544" y="604"/>
                                      <a:pt x="533" y="604"/>
                                    </a:cubicBezTo>
                                    <a:cubicBezTo>
                                      <a:pt x="441" y="604"/>
                                      <a:pt x="441" y="604"/>
                                      <a:pt x="441" y="604"/>
                                    </a:cubicBezTo>
                                    <a:cubicBezTo>
                                      <a:pt x="430" y="604"/>
                                      <a:pt x="421" y="594"/>
                                      <a:pt x="421" y="583"/>
                                    </a:cubicBezTo>
                                    <a:cubicBezTo>
                                      <a:pt x="421" y="153"/>
                                      <a:pt x="421" y="153"/>
                                      <a:pt x="421" y="153"/>
                                    </a:cubicBezTo>
                                    <a:cubicBezTo>
                                      <a:pt x="421" y="142"/>
                                      <a:pt x="411" y="133"/>
                                      <a:pt x="400" y="133"/>
                                    </a:cubicBezTo>
                                    <a:cubicBezTo>
                                      <a:pt x="153" y="133"/>
                                      <a:pt x="153" y="133"/>
                                      <a:pt x="153" y="133"/>
                                    </a:cubicBezTo>
                                    <a:cubicBezTo>
                                      <a:pt x="142" y="133"/>
                                      <a:pt x="133" y="142"/>
                                      <a:pt x="133" y="153"/>
                                    </a:cubicBezTo>
                                    <a:cubicBezTo>
                                      <a:pt x="133" y="583"/>
                                      <a:pt x="133" y="583"/>
                                      <a:pt x="133" y="583"/>
                                    </a:cubicBezTo>
                                    <a:cubicBezTo>
                                      <a:pt x="133" y="594"/>
                                      <a:pt x="123" y="604"/>
                                      <a:pt x="112" y="604"/>
                                    </a:cubicBezTo>
                                    <a:cubicBezTo>
                                      <a:pt x="20" y="604"/>
                                      <a:pt x="20" y="604"/>
                                      <a:pt x="20" y="604"/>
                                    </a:cubicBezTo>
                                    <a:cubicBezTo>
                                      <a:pt x="9" y="604"/>
                                      <a:pt x="0" y="594"/>
                                      <a:pt x="0" y="583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9"/>
                                      <a:pt x="9" y="0"/>
                                      <a:pt x="20" y="0"/>
                                    </a:cubicBezTo>
                                    <a:cubicBezTo>
                                      <a:pt x="954" y="0"/>
                                      <a:pt x="954" y="0"/>
                                      <a:pt x="954" y="0"/>
                                    </a:cubicBezTo>
                                    <a:cubicBezTo>
                                      <a:pt x="965" y="0"/>
                                      <a:pt x="975" y="9"/>
                                      <a:pt x="975" y="20"/>
                                    </a:cubicBezTo>
                                    <a:lnTo>
                                      <a:pt x="975" y="583"/>
                                    </a:lnTo>
                                    <a:close/>
                                    <a:moveTo>
                                      <a:pt x="1255" y="227"/>
                                    </a:moveTo>
                                    <a:cubicBezTo>
                                      <a:pt x="1255" y="239"/>
                                      <a:pt x="1265" y="248"/>
                                      <a:pt x="1276" y="248"/>
                                    </a:cubicBezTo>
                                    <a:cubicBezTo>
                                      <a:pt x="1573" y="248"/>
                                      <a:pt x="1573" y="248"/>
                                      <a:pt x="1573" y="248"/>
                                    </a:cubicBezTo>
                                    <a:cubicBezTo>
                                      <a:pt x="1584" y="248"/>
                                      <a:pt x="1593" y="239"/>
                                      <a:pt x="1593" y="227"/>
                                    </a:cubicBezTo>
                                    <a:cubicBezTo>
                                      <a:pt x="1593" y="153"/>
                                      <a:pt x="1593" y="153"/>
                                      <a:pt x="1593" y="153"/>
                                    </a:cubicBezTo>
                                    <a:cubicBezTo>
                                      <a:pt x="1593" y="142"/>
                                      <a:pt x="1584" y="133"/>
                                      <a:pt x="1573" y="133"/>
                                    </a:cubicBezTo>
                                    <a:cubicBezTo>
                                      <a:pt x="1276" y="133"/>
                                      <a:pt x="1276" y="133"/>
                                      <a:pt x="1276" y="133"/>
                                    </a:cubicBezTo>
                                    <a:cubicBezTo>
                                      <a:pt x="1265" y="133"/>
                                      <a:pt x="1255" y="142"/>
                                      <a:pt x="1255" y="153"/>
                                    </a:cubicBezTo>
                                    <a:lnTo>
                                      <a:pt x="1255" y="227"/>
                                    </a:lnTo>
                                    <a:close/>
                                    <a:moveTo>
                                      <a:pt x="1276" y="381"/>
                                    </a:moveTo>
                                    <a:cubicBezTo>
                                      <a:pt x="1265" y="381"/>
                                      <a:pt x="1255" y="390"/>
                                      <a:pt x="1255" y="402"/>
                                    </a:cubicBezTo>
                                    <a:cubicBezTo>
                                      <a:pt x="1255" y="450"/>
                                      <a:pt x="1255" y="450"/>
                                      <a:pt x="1255" y="450"/>
                                    </a:cubicBezTo>
                                    <a:cubicBezTo>
                                      <a:pt x="1255" y="461"/>
                                      <a:pt x="1265" y="471"/>
                                      <a:pt x="1276" y="471"/>
                                    </a:cubicBezTo>
                                    <a:cubicBezTo>
                                      <a:pt x="1706" y="471"/>
                                      <a:pt x="1706" y="471"/>
                                      <a:pt x="1706" y="471"/>
                                    </a:cubicBezTo>
                                    <a:cubicBezTo>
                                      <a:pt x="1717" y="471"/>
                                      <a:pt x="1726" y="480"/>
                                      <a:pt x="1726" y="492"/>
                                    </a:cubicBezTo>
                                    <a:cubicBezTo>
                                      <a:pt x="1726" y="583"/>
                                      <a:pt x="1726" y="583"/>
                                      <a:pt x="1726" y="583"/>
                                    </a:cubicBezTo>
                                    <a:cubicBezTo>
                                      <a:pt x="1726" y="594"/>
                                      <a:pt x="1717" y="604"/>
                                      <a:pt x="1706" y="604"/>
                                    </a:cubicBezTo>
                                    <a:cubicBezTo>
                                      <a:pt x="1143" y="604"/>
                                      <a:pt x="1143" y="604"/>
                                      <a:pt x="1143" y="604"/>
                                    </a:cubicBezTo>
                                    <a:cubicBezTo>
                                      <a:pt x="1132" y="604"/>
                                      <a:pt x="1122" y="594"/>
                                      <a:pt x="1122" y="583"/>
                                    </a:cubicBezTo>
                                    <a:cubicBezTo>
                                      <a:pt x="1122" y="20"/>
                                      <a:pt x="1122" y="20"/>
                                      <a:pt x="1122" y="20"/>
                                    </a:cubicBezTo>
                                    <a:cubicBezTo>
                                      <a:pt x="1122" y="9"/>
                                      <a:pt x="1132" y="0"/>
                                      <a:pt x="1143" y="0"/>
                                    </a:cubicBezTo>
                                    <a:cubicBezTo>
                                      <a:pt x="1706" y="0"/>
                                      <a:pt x="1706" y="0"/>
                                      <a:pt x="1706" y="0"/>
                                    </a:cubicBezTo>
                                    <a:cubicBezTo>
                                      <a:pt x="1717" y="0"/>
                                      <a:pt x="1726" y="9"/>
                                      <a:pt x="1726" y="20"/>
                                    </a:cubicBezTo>
                                    <a:cubicBezTo>
                                      <a:pt x="1726" y="360"/>
                                      <a:pt x="1726" y="360"/>
                                      <a:pt x="1726" y="360"/>
                                    </a:cubicBezTo>
                                    <a:cubicBezTo>
                                      <a:pt x="1726" y="372"/>
                                      <a:pt x="1717" y="381"/>
                                      <a:pt x="1706" y="381"/>
                                    </a:cubicBezTo>
                                    <a:cubicBezTo>
                                      <a:pt x="1276" y="381"/>
                                      <a:pt x="1276" y="381"/>
                                      <a:pt x="1276" y="381"/>
                                    </a:cubicBezTo>
                                    <a:moveTo>
                                      <a:pt x="2324" y="604"/>
                                    </a:moveTo>
                                    <a:cubicBezTo>
                                      <a:pt x="2336" y="604"/>
                                      <a:pt x="2345" y="613"/>
                                      <a:pt x="2345" y="624"/>
                                    </a:cubicBezTo>
                                    <a:cubicBezTo>
                                      <a:pt x="2345" y="797"/>
                                      <a:pt x="2345" y="797"/>
                                      <a:pt x="2345" y="797"/>
                                    </a:cubicBezTo>
                                    <a:cubicBezTo>
                                      <a:pt x="2345" y="808"/>
                                      <a:pt x="2354" y="818"/>
                                      <a:pt x="2366" y="818"/>
                                    </a:cubicBezTo>
                                    <a:cubicBezTo>
                                      <a:pt x="2457" y="818"/>
                                      <a:pt x="2457" y="818"/>
                                      <a:pt x="2457" y="818"/>
                                    </a:cubicBezTo>
                                    <a:cubicBezTo>
                                      <a:pt x="2469" y="818"/>
                                      <a:pt x="2478" y="808"/>
                                      <a:pt x="2478" y="797"/>
                                    </a:cubicBezTo>
                                    <a:cubicBezTo>
                                      <a:pt x="2478" y="20"/>
                                      <a:pt x="2478" y="20"/>
                                      <a:pt x="2478" y="20"/>
                                    </a:cubicBezTo>
                                    <a:cubicBezTo>
                                      <a:pt x="2478" y="9"/>
                                      <a:pt x="2469" y="0"/>
                                      <a:pt x="2457" y="0"/>
                                    </a:cubicBezTo>
                                    <a:cubicBezTo>
                                      <a:pt x="2366" y="0"/>
                                      <a:pt x="2366" y="0"/>
                                      <a:pt x="2366" y="0"/>
                                    </a:cubicBezTo>
                                    <a:cubicBezTo>
                                      <a:pt x="2354" y="0"/>
                                      <a:pt x="2345" y="9"/>
                                      <a:pt x="2345" y="20"/>
                                    </a:cubicBezTo>
                                    <a:cubicBezTo>
                                      <a:pt x="2345" y="450"/>
                                      <a:pt x="2345" y="450"/>
                                      <a:pt x="2345" y="450"/>
                                    </a:cubicBezTo>
                                    <a:cubicBezTo>
                                      <a:pt x="2345" y="461"/>
                                      <a:pt x="2336" y="471"/>
                                      <a:pt x="2324" y="471"/>
                                    </a:cubicBezTo>
                                    <a:cubicBezTo>
                                      <a:pt x="2027" y="471"/>
                                      <a:pt x="2027" y="471"/>
                                      <a:pt x="2027" y="471"/>
                                    </a:cubicBezTo>
                                    <a:cubicBezTo>
                                      <a:pt x="2016" y="471"/>
                                      <a:pt x="2007" y="461"/>
                                      <a:pt x="2007" y="450"/>
                                    </a:cubicBezTo>
                                    <a:cubicBezTo>
                                      <a:pt x="2007" y="20"/>
                                      <a:pt x="2007" y="20"/>
                                      <a:pt x="2007" y="20"/>
                                    </a:cubicBezTo>
                                    <a:cubicBezTo>
                                      <a:pt x="2007" y="9"/>
                                      <a:pt x="1997" y="0"/>
                                      <a:pt x="1986" y="0"/>
                                    </a:cubicBezTo>
                                    <a:cubicBezTo>
                                      <a:pt x="1895" y="0"/>
                                      <a:pt x="1895" y="0"/>
                                      <a:pt x="1895" y="0"/>
                                    </a:cubicBezTo>
                                    <a:cubicBezTo>
                                      <a:pt x="1883" y="0"/>
                                      <a:pt x="1874" y="9"/>
                                      <a:pt x="1874" y="20"/>
                                    </a:cubicBezTo>
                                    <a:cubicBezTo>
                                      <a:pt x="1874" y="583"/>
                                      <a:pt x="1874" y="583"/>
                                      <a:pt x="1874" y="583"/>
                                    </a:cubicBezTo>
                                    <a:cubicBezTo>
                                      <a:pt x="1874" y="594"/>
                                      <a:pt x="1883" y="604"/>
                                      <a:pt x="1895" y="604"/>
                                    </a:cubicBezTo>
                                    <a:lnTo>
                                      <a:pt x="2324" y="604"/>
                                    </a:lnTo>
                                    <a:close/>
                                    <a:moveTo>
                                      <a:pt x="2626" y="583"/>
                                    </a:moveTo>
                                    <a:cubicBezTo>
                                      <a:pt x="2626" y="594"/>
                                      <a:pt x="2635" y="604"/>
                                      <a:pt x="2646" y="604"/>
                                    </a:cubicBezTo>
                                    <a:cubicBezTo>
                                      <a:pt x="2738" y="604"/>
                                      <a:pt x="2738" y="604"/>
                                      <a:pt x="2738" y="604"/>
                                    </a:cubicBezTo>
                                    <a:cubicBezTo>
                                      <a:pt x="2749" y="604"/>
                                      <a:pt x="2758" y="594"/>
                                      <a:pt x="2758" y="583"/>
                                    </a:cubicBezTo>
                                    <a:cubicBezTo>
                                      <a:pt x="2758" y="153"/>
                                      <a:pt x="2758" y="153"/>
                                      <a:pt x="2758" y="153"/>
                                    </a:cubicBezTo>
                                    <a:cubicBezTo>
                                      <a:pt x="2758" y="142"/>
                                      <a:pt x="2768" y="133"/>
                                      <a:pt x="2779" y="133"/>
                                    </a:cubicBezTo>
                                    <a:cubicBezTo>
                                      <a:pt x="3076" y="133"/>
                                      <a:pt x="3076" y="133"/>
                                      <a:pt x="3076" y="133"/>
                                    </a:cubicBezTo>
                                    <a:cubicBezTo>
                                      <a:pt x="3087" y="133"/>
                                      <a:pt x="3097" y="142"/>
                                      <a:pt x="3097" y="153"/>
                                    </a:cubicBezTo>
                                    <a:cubicBezTo>
                                      <a:pt x="3097" y="583"/>
                                      <a:pt x="3097" y="583"/>
                                      <a:pt x="3097" y="583"/>
                                    </a:cubicBezTo>
                                    <a:cubicBezTo>
                                      <a:pt x="3097" y="594"/>
                                      <a:pt x="3106" y="604"/>
                                      <a:pt x="3117" y="604"/>
                                    </a:cubicBezTo>
                                    <a:cubicBezTo>
                                      <a:pt x="3209" y="604"/>
                                      <a:pt x="3209" y="604"/>
                                      <a:pt x="3209" y="604"/>
                                    </a:cubicBezTo>
                                    <a:cubicBezTo>
                                      <a:pt x="3220" y="604"/>
                                      <a:pt x="3230" y="594"/>
                                      <a:pt x="3230" y="583"/>
                                    </a:cubicBezTo>
                                    <a:cubicBezTo>
                                      <a:pt x="3230" y="20"/>
                                      <a:pt x="3230" y="20"/>
                                      <a:pt x="3230" y="20"/>
                                    </a:cubicBezTo>
                                    <a:cubicBezTo>
                                      <a:pt x="3230" y="9"/>
                                      <a:pt x="3220" y="0"/>
                                      <a:pt x="3209" y="0"/>
                                    </a:cubicBezTo>
                                    <a:cubicBezTo>
                                      <a:pt x="2646" y="0"/>
                                      <a:pt x="2646" y="0"/>
                                      <a:pt x="2646" y="0"/>
                                    </a:cubicBezTo>
                                    <a:cubicBezTo>
                                      <a:pt x="2635" y="0"/>
                                      <a:pt x="2626" y="9"/>
                                      <a:pt x="2626" y="20"/>
                                    </a:cubicBezTo>
                                    <a:lnTo>
                                      <a:pt x="2626" y="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85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484" y="1629"/>
                                <a:ext cx="2008" cy="138"/>
                              </a:xfrm>
                              <a:custGeom>
                                <a:avLst/>
                                <a:gdLst>
                                  <a:gd name="T0" fmla="*/ 144 w 4015"/>
                                  <a:gd name="T1" fmla="*/ 62 h 275"/>
                                  <a:gd name="T2" fmla="*/ 71 w 4015"/>
                                  <a:gd name="T3" fmla="*/ 28 h 275"/>
                                  <a:gd name="T4" fmla="*/ 235 w 4015"/>
                                  <a:gd name="T5" fmla="*/ 221 h 275"/>
                                  <a:gd name="T6" fmla="*/ 280 w 4015"/>
                                  <a:gd name="T7" fmla="*/ 141 h 275"/>
                                  <a:gd name="T8" fmla="*/ 447 w 4015"/>
                                  <a:gd name="T9" fmla="*/ 180 h 275"/>
                                  <a:gd name="T10" fmla="*/ 454 w 4015"/>
                                  <a:gd name="T11" fmla="*/ 216 h 275"/>
                                  <a:gd name="T12" fmla="*/ 539 w 4015"/>
                                  <a:gd name="T13" fmla="*/ 4 h 275"/>
                                  <a:gd name="T14" fmla="*/ 626 w 4015"/>
                                  <a:gd name="T15" fmla="*/ 68 h 275"/>
                                  <a:gd name="T16" fmla="*/ 653 w 4015"/>
                                  <a:gd name="T17" fmla="*/ 88 h 275"/>
                                  <a:gd name="T18" fmla="*/ 626 w 4015"/>
                                  <a:gd name="T19" fmla="*/ 187 h 275"/>
                                  <a:gd name="T20" fmla="*/ 751 w 4015"/>
                                  <a:gd name="T21" fmla="*/ 69 h 275"/>
                                  <a:gd name="T22" fmla="*/ 793 w 4015"/>
                                  <a:gd name="T23" fmla="*/ 93 h 275"/>
                                  <a:gd name="T24" fmla="*/ 886 w 4015"/>
                                  <a:gd name="T25" fmla="*/ 272 h 275"/>
                                  <a:gd name="T26" fmla="*/ 942 w 4015"/>
                                  <a:gd name="T27" fmla="*/ 69 h 275"/>
                                  <a:gd name="T28" fmla="*/ 1155 w 4015"/>
                                  <a:gd name="T29" fmla="*/ 122 h 275"/>
                                  <a:gd name="T30" fmla="*/ 1091 w 4015"/>
                                  <a:gd name="T31" fmla="*/ 216 h 275"/>
                                  <a:gd name="T32" fmla="*/ 1120 w 4015"/>
                                  <a:gd name="T33" fmla="*/ 28 h 275"/>
                                  <a:gd name="T34" fmla="*/ 1350 w 4015"/>
                                  <a:gd name="T35" fmla="*/ 68 h 275"/>
                                  <a:gd name="T36" fmla="*/ 1269 w 4015"/>
                                  <a:gd name="T37" fmla="*/ 216 h 275"/>
                                  <a:gd name="T38" fmla="*/ 1374 w 4015"/>
                                  <a:gd name="T39" fmla="*/ 144 h 275"/>
                                  <a:gd name="T40" fmla="*/ 1651 w 4015"/>
                                  <a:gd name="T41" fmla="*/ 116 h 275"/>
                                  <a:gd name="T42" fmla="*/ 1620 w 4015"/>
                                  <a:gd name="T43" fmla="*/ 220 h 275"/>
                                  <a:gd name="T44" fmla="*/ 1651 w 4015"/>
                                  <a:gd name="T45" fmla="*/ 116 h 275"/>
                                  <a:gd name="T46" fmla="*/ 1825 w 4015"/>
                                  <a:gd name="T47" fmla="*/ 201 h 275"/>
                                  <a:gd name="T48" fmla="*/ 1735 w 4015"/>
                                  <a:gd name="T49" fmla="*/ 128 h 275"/>
                                  <a:gd name="T50" fmla="*/ 1957 w 4015"/>
                                  <a:gd name="T51" fmla="*/ 190 h 275"/>
                                  <a:gd name="T52" fmla="*/ 1987 w 4015"/>
                                  <a:gd name="T53" fmla="*/ 110 h 275"/>
                                  <a:gd name="T54" fmla="*/ 1991 w 4015"/>
                                  <a:gd name="T55" fmla="*/ 173 h 275"/>
                                  <a:gd name="T56" fmla="*/ 2081 w 4015"/>
                                  <a:gd name="T57" fmla="*/ 199 h 275"/>
                                  <a:gd name="T58" fmla="*/ 2133 w 4015"/>
                                  <a:gd name="T59" fmla="*/ 88 h 275"/>
                                  <a:gd name="T60" fmla="*/ 2129 w 4015"/>
                                  <a:gd name="T61" fmla="*/ 146 h 275"/>
                                  <a:gd name="T62" fmla="*/ 2182 w 4015"/>
                                  <a:gd name="T63" fmla="*/ 69 h 275"/>
                                  <a:gd name="T64" fmla="*/ 2213 w 4015"/>
                                  <a:gd name="T65" fmla="*/ 5 h 275"/>
                                  <a:gd name="T66" fmla="*/ 2295 w 4015"/>
                                  <a:gd name="T67" fmla="*/ 69 h 275"/>
                                  <a:gd name="T68" fmla="*/ 2368 w 4015"/>
                                  <a:gd name="T69" fmla="*/ 122 h 275"/>
                                  <a:gd name="T70" fmla="*/ 2268 w 4015"/>
                                  <a:gd name="T71" fmla="*/ 86 h 275"/>
                                  <a:gd name="T72" fmla="*/ 2577 w 4015"/>
                                  <a:gd name="T73" fmla="*/ 69 h 275"/>
                                  <a:gd name="T74" fmla="*/ 2500 w 4015"/>
                                  <a:gd name="T75" fmla="*/ 213 h 275"/>
                                  <a:gd name="T76" fmla="*/ 2467 w 4015"/>
                                  <a:gd name="T77" fmla="*/ 140 h 275"/>
                                  <a:gd name="T78" fmla="*/ 2737 w 4015"/>
                                  <a:gd name="T79" fmla="*/ 154 h 275"/>
                                  <a:gd name="T80" fmla="*/ 2790 w 4015"/>
                                  <a:gd name="T81" fmla="*/ 0 h 275"/>
                                  <a:gd name="T82" fmla="*/ 2779 w 4015"/>
                                  <a:gd name="T83" fmla="*/ 90 h 275"/>
                                  <a:gd name="T84" fmla="*/ 2737 w 4015"/>
                                  <a:gd name="T85" fmla="*/ 154 h 275"/>
                                  <a:gd name="T86" fmla="*/ 2927 w 4015"/>
                                  <a:gd name="T87" fmla="*/ 142 h 275"/>
                                  <a:gd name="T88" fmla="*/ 3119 w 4015"/>
                                  <a:gd name="T89" fmla="*/ 4 h 275"/>
                                  <a:gd name="T90" fmla="*/ 3232 w 4015"/>
                                  <a:gd name="T91" fmla="*/ 196 h 275"/>
                                  <a:gd name="T92" fmla="*/ 3302 w 4015"/>
                                  <a:gd name="T93" fmla="*/ 216 h 275"/>
                                  <a:gd name="T94" fmla="*/ 3201 w 4015"/>
                                  <a:gd name="T95" fmla="*/ 69 h 275"/>
                                  <a:gd name="T96" fmla="*/ 3421 w 4015"/>
                                  <a:gd name="T97" fmla="*/ 68 h 275"/>
                                  <a:gd name="T98" fmla="*/ 3421 w 4015"/>
                                  <a:gd name="T99" fmla="*/ 216 h 275"/>
                                  <a:gd name="T100" fmla="*/ 3459 w 4015"/>
                                  <a:gd name="T101" fmla="*/ 69 h 275"/>
                                  <a:gd name="T102" fmla="*/ 3489 w 4015"/>
                                  <a:gd name="T103" fmla="*/ 5 h 275"/>
                                  <a:gd name="T104" fmla="*/ 3679 w 4015"/>
                                  <a:gd name="T105" fmla="*/ 142 h 275"/>
                                  <a:gd name="T106" fmla="*/ 3605 w 4015"/>
                                  <a:gd name="T107" fmla="*/ 201 h 275"/>
                                  <a:gd name="T108" fmla="*/ 3801 w 4015"/>
                                  <a:gd name="T109" fmla="*/ 66 h 275"/>
                                  <a:gd name="T110" fmla="*/ 3792 w 4015"/>
                                  <a:gd name="T111" fmla="*/ 87 h 275"/>
                                  <a:gd name="T112" fmla="*/ 3956 w 4015"/>
                                  <a:gd name="T113" fmla="*/ 199 h 275"/>
                                  <a:gd name="T114" fmla="*/ 4008 w 4015"/>
                                  <a:gd name="T115" fmla="*/ 88 h 275"/>
                                  <a:gd name="T116" fmla="*/ 4004 w 4015"/>
                                  <a:gd name="T117" fmla="*/ 146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4015" h="275">
                                    <a:moveTo>
                                      <a:pt x="0" y="216"/>
                                    </a:moveTo>
                                    <a:cubicBezTo>
                                      <a:pt x="29" y="216"/>
                                      <a:pt x="29" y="216"/>
                                      <a:pt x="29" y="216"/>
                                    </a:cubicBezTo>
                                    <a:cubicBezTo>
                                      <a:pt x="29" y="122"/>
                                      <a:pt x="29" y="122"/>
                                      <a:pt x="29" y="122"/>
                                    </a:cubicBezTo>
                                    <a:cubicBezTo>
                                      <a:pt x="64" y="122"/>
                                      <a:pt x="64" y="122"/>
                                      <a:pt x="64" y="122"/>
                                    </a:cubicBezTo>
                                    <a:cubicBezTo>
                                      <a:pt x="102" y="122"/>
                                      <a:pt x="117" y="115"/>
                                      <a:pt x="128" y="104"/>
                                    </a:cubicBezTo>
                                    <a:cubicBezTo>
                                      <a:pt x="139" y="92"/>
                                      <a:pt x="144" y="78"/>
                                      <a:pt x="144" y="62"/>
                                    </a:cubicBezTo>
                                    <a:cubicBezTo>
                                      <a:pt x="144" y="46"/>
                                      <a:pt x="140" y="32"/>
                                      <a:pt x="129" y="21"/>
                                    </a:cubicBezTo>
                                    <a:cubicBezTo>
                                      <a:pt x="115" y="6"/>
                                      <a:pt x="97" y="4"/>
                                      <a:pt x="71" y="4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lnTo>
                                      <a:pt x="0" y="216"/>
                                    </a:lnTo>
                                    <a:close/>
                                    <a:moveTo>
                                      <a:pt x="29" y="28"/>
                                    </a:moveTo>
                                    <a:cubicBezTo>
                                      <a:pt x="71" y="28"/>
                                      <a:pt x="71" y="28"/>
                                      <a:pt x="71" y="28"/>
                                    </a:cubicBezTo>
                                    <a:cubicBezTo>
                                      <a:pt x="86" y="28"/>
                                      <a:pt x="113" y="28"/>
                                      <a:pt x="113" y="61"/>
                                    </a:cubicBezTo>
                                    <a:cubicBezTo>
                                      <a:pt x="113" y="96"/>
                                      <a:pt x="84" y="97"/>
                                      <a:pt x="64" y="97"/>
                                    </a:cubicBezTo>
                                    <a:cubicBezTo>
                                      <a:pt x="29" y="97"/>
                                      <a:pt x="29" y="97"/>
                                      <a:pt x="29" y="97"/>
                                    </a:cubicBezTo>
                                    <a:lnTo>
                                      <a:pt x="29" y="28"/>
                                    </a:lnTo>
                                    <a:close/>
                                    <a:moveTo>
                                      <a:pt x="163" y="144"/>
                                    </a:moveTo>
                                    <a:cubicBezTo>
                                      <a:pt x="163" y="187"/>
                                      <a:pt x="187" y="221"/>
                                      <a:pt x="235" y="221"/>
                                    </a:cubicBezTo>
                                    <a:cubicBezTo>
                                      <a:pt x="285" y="221"/>
                                      <a:pt x="310" y="185"/>
                                      <a:pt x="310" y="142"/>
                                    </a:cubicBezTo>
                                    <a:cubicBezTo>
                                      <a:pt x="310" y="111"/>
                                      <a:pt x="297" y="65"/>
                                      <a:pt x="238" y="65"/>
                                    </a:cubicBezTo>
                                    <a:cubicBezTo>
                                      <a:pt x="180" y="65"/>
                                      <a:pt x="163" y="108"/>
                                      <a:pt x="163" y="144"/>
                                    </a:cubicBezTo>
                                    <a:moveTo>
                                      <a:pt x="192" y="142"/>
                                    </a:moveTo>
                                    <a:cubicBezTo>
                                      <a:pt x="192" y="96"/>
                                      <a:pt x="220" y="85"/>
                                      <a:pt x="238" y="85"/>
                                    </a:cubicBezTo>
                                    <a:cubicBezTo>
                                      <a:pt x="263" y="85"/>
                                      <a:pt x="280" y="105"/>
                                      <a:pt x="280" y="141"/>
                                    </a:cubicBezTo>
                                    <a:cubicBezTo>
                                      <a:pt x="280" y="186"/>
                                      <a:pt x="257" y="201"/>
                                      <a:pt x="236" y="201"/>
                                    </a:cubicBezTo>
                                    <a:cubicBezTo>
                                      <a:pt x="204" y="201"/>
                                      <a:pt x="192" y="173"/>
                                      <a:pt x="192" y="142"/>
                                    </a:cubicBezTo>
                                    <a:moveTo>
                                      <a:pt x="381" y="69"/>
                                    </a:moveTo>
                                    <a:cubicBezTo>
                                      <a:pt x="381" y="164"/>
                                      <a:pt x="381" y="164"/>
                                      <a:pt x="381" y="164"/>
                                    </a:cubicBezTo>
                                    <a:cubicBezTo>
                                      <a:pt x="381" y="178"/>
                                      <a:pt x="384" y="196"/>
                                      <a:pt x="413" y="196"/>
                                    </a:cubicBezTo>
                                    <a:cubicBezTo>
                                      <a:pt x="426" y="196"/>
                                      <a:pt x="439" y="191"/>
                                      <a:pt x="447" y="180"/>
                                    </a:cubicBezTo>
                                    <a:cubicBezTo>
                                      <a:pt x="453" y="171"/>
                                      <a:pt x="453" y="159"/>
                                      <a:pt x="453" y="152"/>
                                    </a:cubicBezTo>
                                    <a:cubicBezTo>
                                      <a:pt x="453" y="69"/>
                                      <a:pt x="453" y="69"/>
                                      <a:pt x="453" y="69"/>
                                    </a:cubicBezTo>
                                    <a:cubicBezTo>
                                      <a:pt x="482" y="69"/>
                                      <a:pt x="482" y="69"/>
                                      <a:pt x="482" y="69"/>
                                    </a:cubicBezTo>
                                    <a:cubicBezTo>
                                      <a:pt x="482" y="189"/>
                                      <a:pt x="482" y="189"/>
                                      <a:pt x="482" y="189"/>
                                    </a:cubicBezTo>
                                    <a:cubicBezTo>
                                      <a:pt x="482" y="191"/>
                                      <a:pt x="482" y="208"/>
                                      <a:pt x="483" y="216"/>
                                    </a:cubicBezTo>
                                    <a:cubicBezTo>
                                      <a:pt x="454" y="216"/>
                                      <a:pt x="454" y="216"/>
                                      <a:pt x="454" y="216"/>
                                    </a:cubicBezTo>
                                    <a:cubicBezTo>
                                      <a:pt x="453" y="191"/>
                                      <a:pt x="453" y="191"/>
                                      <a:pt x="453" y="191"/>
                                    </a:cubicBezTo>
                                    <a:cubicBezTo>
                                      <a:pt x="448" y="201"/>
                                      <a:pt x="438" y="218"/>
                                      <a:pt x="406" y="218"/>
                                    </a:cubicBezTo>
                                    <a:cubicBezTo>
                                      <a:pt x="370" y="218"/>
                                      <a:pt x="353" y="197"/>
                                      <a:pt x="353" y="168"/>
                                    </a:cubicBezTo>
                                    <a:cubicBezTo>
                                      <a:pt x="353" y="69"/>
                                      <a:pt x="353" y="69"/>
                                      <a:pt x="353" y="69"/>
                                    </a:cubicBezTo>
                                    <a:lnTo>
                                      <a:pt x="381" y="69"/>
                                    </a:lnTo>
                                    <a:close/>
                                    <a:moveTo>
                                      <a:pt x="539" y="4"/>
                                    </a:moveTo>
                                    <a:cubicBezTo>
                                      <a:pt x="566" y="4"/>
                                      <a:pt x="566" y="4"/>
                                      <a:pt x="566" y="4"/>
                                    </a:cubicBezTo>
                                    <a:cubicBezTo>
                                      <a:pt x="566" y="216"/>
                                      <a:pt x="566" y="216"/>
                                      <a:pt x="566" y="216"/>
                                    </a:cubicBezTo>
                                    <a:cubicBezTo>
                                      <a:pt x="539" y="216"/>
                                      <a:pt x="539" y="216"/>
                                      <a:pt x="539" y="216"/>
                                    </a:cubicBezTo>
                                    <a:lnTo>
                                      <a:pt x="539" y="4"/>
                                    </a:lnTo>
                                    <a:close/>
                                    <a:moveTo>
                                      <a:pt x="600" y="68"/>
                                    </a:moveTo>
                                    <a:cubicBezTo>
                                      <a:pt x="626" y="68"/>
                                      <a:pt x="626" y="68"/>
                                      <a:pt x="626" y="68"/>
                                    </a:cubicBezTo>
                                    <a:cubicBezTo>
                                      <a:pt x="626" y="37"/>
                                      <a:pt x="626" y="37"/>
                                      <a:pt x="626" y="37"/>
                                    </a:cubicBezTo>
                                    <a:cubicBezTo>
                                      <a:pt x="653" y="29"/>
                                      <a:pt x="653" y="29"/>
                                      <a:pt x="653" y="29"/>
                                    </a:cubicBezTo>
                                    <a:cubicBezTo>
                                      <a:pt x="653" y="68"/>
                                      <a:pt x="653" y="68"/>
                                      <a:pt x="653" y="68"/>
                                    </a:cubicBezTo>
                                    <a:cubicBezTo>
                                      <a:pt x="686" y="68"/>
                                      <a:pt x="686" y="68"/>
                                      <a:pt x="686" y="68"/>
                                    </a:cubicBezTo>
                                    <a:cubicBezTo>
                                      <a:pt x="686" y="88"/>
                                      <a:pt x="686" y="88"/>
                                      <a:pt x="686" y="88"/>
                                    </a:cubicBezTo>
                                    <a:cubicBezTo>
                                      <a:pt x="653" y="88"/>
                                      <a:pt x="653" y="88"/>
                                      <a:pt x="653" y="88"/>
                                    </a:cubicBezTo>
                                    <a:cubicBezTo>
                                      <a:pt x="653" y="177"/>
                                      <a:pt x="653" y="177"/>
                                      <a:pt x="653" y="177"/>
                                    </a:cubicBezTo>
                                    <a:cubicBezTo>
                                      <a:pt x="653" y="184"/>
                                      <a:pt x="653" y="196"/>
                                      <a:pt x="673" y="196"/>
                                    </a:cubicBezTo>
                                    <a:cubicBezTo>
                                      <a:pt x="679" y="196"/>
                                      <a:pt x="684" y="196"/>
                                      <a:pt x="686" y="195"/>
                                    </a:cubicBezTo>
                                    <a:cubicBezTo>
                                      <a:pt x="686" y="216"/>
                                      <a:pt x="686" y="216"/>
                                      <a:pt x="686" y="216"/>
                                    </a:cubicBezTo>
                                    <a:cubicBezTo>
                                      <a:pt x="681" y="217"/>
                                      <a:pt x="673" y="218"/>
                                      <a:pt x="663" y="218"/>
                                    </a:cubicBezTo>
                                    <a:cubicBezTo>
                                      <a:pt x="638" y="218"/>
                                      <a:pt x="626" y="211"/>
                                      <a:pt x="626" y="187"/>
                                    </a:cubicBezTo>
                                    <a:cubicBezTo>
                                      <a:pt x="626" y="88"/>
                                      <a:pt x="626" y="88"/>
                                      <a:pt x="626" y="88"/>
                                    </a:cubicBezTo>
                                    <a:cubicBezTo>
                                      <a:pt x="600" y="88"/>
                                      <a:pt x="600" y="88"/>
                                      <a:pt x="600" y="88"/>
                                    </a:cubicBezTo>
                                    <a:lnTo>
                                      <a:pt x="600" y="68"/>
                                    </a:lnTo>
                                    <a:close/>
                                    <a:moveTo>
                                      <a:pt x="725" y="99"/>
                                    </a:moveTo>
                                    <a:cubicBezTo>
                                      <a:pt x="725" y="89"/>
                                      <a:pt x="724" y="78"/>
                                      <a:pt x="723" y="69"/>
                                    </a:cubicBezTo>
                                    <a:cubicBezTo>
                                      <a:pt x="751" y="69"/>
                                      <a:pt x="751" y="69"/>
                                      <a:pt x="751" y="69"/>
                                    </a:cubicBezTo>
                                    <a:cubicBezTo>
                                      <a:pt x="752" y="97"/>
                                      <a:pt x="752" y="97"/>
                                      <a:pt x="752" y="97"/>
                                    </a:cubicBezTo>
                                    <a:cubicBezTo>
                                      <a:pt x="757" y="77"/>
                                      <a:pt x="775" y="70"/>
                                      <a:pt x="787" y="68"/>
                                    </a:cubicBezTo>
                                    <a:cubicBezTo>
                                      <a:pt x="795" y="67"/>
                                      <a:pt x="801" y="67"/>
                                      <a:pt x="806" y="68"/>
                                    </a:cubicBezTo>
                                    <a:cubicBezTo>
                                      <a:pt x="806" y="95"/>
                                      <a:pt x="806" y="95"/>
                                      <a:pt x="806" y="95"/>
                                    </a:cubicBezTo>
                                    <a:cubicBezTo>
                                      <a:pt x="801" y="93"/>
                                      <a:pt x="801" y="93"/>
                                      <a:pt x="801" y="93"/>
                                    </a:cubicBezTo>
                                    <a:cubicBezTo>
                                      <a:pt x="793" y="93"/>
                                      <a:pt x="793" y="93"/>
                                      <a:pt x="793" y="93"/>
                                    </a:cubicBezTo>
                                    <a:cubicBezTo>
                                      <a:pt x="760" y="93"/>
                                      <a:pt x="753" y="113"/>
                                      <a:pt x="753" y="138"/>
                                    </a:cubicBezTo>
                                    <a:cubicBezTo>
                                      <a:pt x="753" y="216"/>
                                      <a:pt x="753" y="216"/>
                                      <a:pt x="753" y="216"/>
                                    </a:cubicBezTo>
                                    <a:cubicBezTo>
                                      <a:pt x="725" y="216"/>
                                      <a:pt x="725" y="216"/>
                                      <a:pt x="725" y="216"/>
                                    </a:cubicBezTo>
                                    <a:lnTo>
                                      <a:pt x="725" y="99"/>
                                    </a:lnTo>
                                    <a:close/>
                                    <a:moveTo>
                                      <a:pt x="907" y="217"/>
                                    </a:moveTo>
                                    <a:cubicBezTo>
                                      <a:pt x="886" y="272"/>
                                      <a:pt x="886" y="272"/>
                                      <a:pt x="886" y="272"/>
                                    </a:cubicBezTo>
                                    <a:cubicBezTo>
                                      <a:pt x="857" y="272"/>
                                      <a:pt x="857" y="272"/>
                                      <a:pt x="857" y="272"/>
                                    </a:cubicBezTo>
                                    <a:cubicBezTo>
                                      <a:pt x="880" y="216"/>
                                      <a:pt x="880" y="216"/>
                                      <a:pt x="880" y="216"/>
                                    </a:cubicBezTo>
                                    <a:cubicBezTo>
                                      <a:pt x="818" y="69"/>
                                      <a:pt x="818" y="69"/>
                                      <a:pt x="818" y="69"/>
                                    </a:cubicBezTo>
                                    <a:cubicBezTo>
                                      <a:pt x="849" y="69"/>
                                      <a:pt x="849" y="69"/>
                                      <a:pt x="849" y="69"/>
                                    </a:cubicBezTo>
                                    <a:cubicBezTo>
                                      <a:pt x="895" y="185"/>
                                      <a:pt x="895" y="185"/>
                                      <a:pt x="895" y="185"/>
                                    </a:cubicBezTo>
                                    <a:cubicBezTo>
                                      <a:pt x="942" y="69"/>
                                      <a:pt x="942" y="69"/>
                                      <a:pt x="942" y="69"/>
                                    </a:cubicBezTo>
                                    <a:cubicBezTo>
                                      <a:pt x="972" y="69"/>
                                      <a:pt x="972" y="69"/>
                                      <a:pt x="972" y="69"/>
                                    </a:cubicBezTo>
                                    <a:lnTo>
                                      <a:pt x="907" y="217"/>
                                    </a:lnTo>
                                    <a:close/>
                                    <a:moveTo>
                                      <a:pt x="1091" y="216"/>
                                    </a:moveTo>
                                    <a:cubicBezTo>
                                      <a:pt x="1120" y="216"/>
                                      <a:pt x="1120" y="216"/>
                                      <a:pt x="1120" y="216"/>
                                    </a:cubicBezTo>
                                    <a:cubicBezTo>
                                      <a:pt x="1120" y="122"/>
                                      <a:pt x="1120" y="122"/>
                                      <a:pt x="1120" y="122"/>
                                    </a:cubicBezTo>
                                    <a:cubicBezTo>
                                      <a:pt x="1155" y="122"/>
                                      <a:pt x="1155" y="122"/>
                                      <a:pt x="1155" y="122"/>
                                    </a:cubicBezTo>
                                    <a:cubicBezTo>
                                      <a:pt x="1193" y="122"/>
                                      <a:pt x="1208" y="115"/>
                                      <a:pt x="1219" y="104"/>
                                    </a:cubicBezTo>
                                    <a:cubicBezTo>
                                      <a:pt x="1230" y="92"/>
                                      <a:pt x="1235" y="78"/>
                                      <a:pt x="1235" y="62"/>
                                    </a:cubicBezTo>
                                    <a:cubicBezTo>
                                      <a:pt x="1235" y="46"/>
                                      <a:pt x="1231" y="32"/>
                                      <a:pt x="1220" y="21"/>
                                    </a:cubicBezTo>
                                    <a:cubicBezTo>
                                      <a:pt x="1206" y="6"/>
                                      <a:pt x="1188" y="4"/>
                                      <a:pt x="1162" y="4"/>
                                    </a:cubicBezTo>
                                    <a:cubicBezTo>
                                      <a:pt x="1091" y="4"/>
                                      <a:pt x="1091" y="4"/>
                                      <a:pt x="1091" y="4"/>
                                    </a:cubicBezTo>
                                    <a:lnTo>
                                      <a:pt x="1091" y="216"/>
                                    </a:lnTo>
                                    <a:close/>
                                    <a:moveTo>
                                      <a:pt x="1120" y="28"/>
                                    </a:moveTo>
                                    <a:cubicBezTo>
                                      <a:pt x="1162" y="28"/>
                                      <a:pt x="1162" y="28"/>
                                      <a:pt x="1162" y="28"/>
                                    </a:cubicBezTo>
                                    <a:cubicBezTo>
                                      <a:pt x="1177" y="28"/>
                                      <a:pt x="1204" y="28"/>
                                      <a:pt x="1204" y="61"/>
                                    </a:cubicBezTo>
                                    <a:cubicBezTo>
                                      <a:pt x="1204" y="96"/>
                                      <a:pt x="1175" y="97"/>
                                      <a:pt x="1155" y="97"/>
                                    </a:cubicBezTo>
                                    <a:cubicBezTo>
                                      <a:pt x="1120" y="97"/>
                                      <a:pt x="1120" y="97"/>
                                      <a:pt x="1120" y="97"/>
                                    </a:cubicBezTo>
                                    <a:lnTo>
                                      <a:pt x="1120" y="28"/>
                                    </a:lnTo>
                                    <a:close/>
                                    <a:moveTo>
                                      <a:pt x="1269" y="99"/>
                                    </a:moveTo>
                                    <a:cubicBezTo>
                                      <a:pt x="1269" y="89"/>
                                      <a:pt x="1268" y="78"/>
                                      <a:pt x="1268" y="69"/>
                                    </a:cubicBezTo>
                                    <a:cubicBezTo>
                                      <a:pt x="1295" y="69"/>
                                      <a:pt x="1295" y="69"/>
                                      <a:pt x="1295" y="69"/>
                                    </a:cubicBezTo>
                                    <a:cubicBezTo>
                                      <a:pt x="1296" y="97"/>
                                      <a:pt x="1296" y="97"/>
                                      <a:pt x="1296" y="97"/>
                                    </a:cubicBezTo>
                                    <a:cubicBezTo>
                                      <a:pt x="1301" y="77"/>
                                      <a:pt x="1319" y="70"/>
                                      <a:pt x="1331" y="68"/>
                                    </a:cubicBezTo>
                                    <a:cubicBezTo>
                                      <a:pt x="1339" y="67"/>
                                      <a:pt x="1346" y="67"/>
                                      <a:pt x="1350" y="68"/>
                                    </a:cubicBezTo>
                                    <a:cubicBezTo>
                                      <a:pt x="1350" y="95"/>
                                      <a:pt x="1350" y="95"/>
                                      <a:pt x="1350" y="95"/>
                                    </a:cubicBezTo>
                                    <a:cubicBezTo>
                                      <a:pt x="1345" y="93"/>
                                      <a:pt x="1345" y="93"/>
                                      <a:pt x="1345" y="93"/>
                                    </a:cubicBezTo>
                                    <a:cubicBezTo>
                                      <a:pt x="1337" y="93"/>
                                      <a:pt x="1337" y="93"/>
                                      <a:pt x="1337" y="93"/>
                                    </a:cubicBezTo>
                                    <a:cubicBezTo>
                                      <a:pt x="1305" y="93"/>
                                      <a:pt x="1297" y="113"/>
                                      <a:pt x="1297" y="138"/>
                                    </a:cubicBezTo>
                                    <a:cubicBezTo>
                                      <a:pt x="1297" y="216"/>
                                      <a:pt x="1297" y="216"/>
                                      <a:pt x="1297" y="216"/>
                                    </a:cubicBezTo>
                                    <a:cubicBezTo>
                                      <a:pt x="1269" y="216"/>
                                      <a:pt x="1269" y="216"/>
                                      <a:pt x="1269" y="216"/>
                                    </a:cubicBezTo>
                                    <a:lnTo>
                                      <a:pt x="1269" y="99"/>
                                    </a:lnTo>
                                    <a:close/>
                                    <a:moveTo>
                                      <a:pt x="1374" y="144"/>
                                    </a:moveTo>
                                    <a:cubicBezTo>
                                      <a:pt x="1374" y="187"/>
                                      <a:pt x="1398" y="221"/>
                                      <a:pt x="1446" y="221"/>
                                    </a:cubicBezTo>
                                    <a:cubicBezTo>
                                      <a:pt x="1496" y="221"/>
                                      <a:pt x="1521" y="185"/>
                                      <a:pt x="1521" y="142"/>
                                    </a:cubicBezTo>
                                    <a:cubicBezTo>
                                      <a:pt x="1521" y="111"/>
                                      <a:pt x="1508" y="65"/>
                                      <a:pt x="1449" y="65"/>
                                    </a:cubicBezTo>
                                    <a:cubicBezTo>
                                      <a:pt x="1391" y="65"/>
                                      <a:pt x="1374" y="108"/>
                                      <a:pt x="1374" y="144"/>
                                    </a:cubicBezTo>
                                    <a:moveTo>
                                      <a:pt x="1403" y="142"/>
                                    </a:moveTo>
                                    <a:cubicBezTo>
                                      <a:pt x="1403" y="96"/>
                                      <a:pt x="1431" y="85"/>
                                      <a:pt x="1449" y="85"/>
                                    </a:cubicBezTo>
                                    <a:cubicBezTo>
                                      <a:pt x="1475" y="85"/>
                                      <a:pt x="1491" y="105"/>
                                      <a:pt x="1491" y="141"/>
                                    </a:cubicBezTo>
                                    <a:cubicBezTo>
                                      <a:pt x="1491" y="186"/>
                                      <a:pt x="1468" y="201"/>
                                      <a:pt x="1447" y="201"/>
                                    </a:cubicBezTo>
                                    <a:cubicBezTo>
                                      <a:pt x="1415" y="201"/>
                                      <a:pt x="1403" y="173"/>
                                      <a:pt x="1403" y="142"/>
                                    </a:cubicBezTo>
                                    <a:moveTo>
                                      <a:pt x="1651" y="116"/>
                                    </a:moveTo>
                                    <a:cubicBezTo>
                                      <a:pt x="1650" y="109"/>
                                      <a:pt x="1648" y="85"/>
                                      <a:pt x="1622" y="85"/>
                                    </a:cubicBezTo>
                                    <a:cubicBezTo>
                                      <a:pt x="1583" y="85"/>
                                      <a:pt x="1583" y="130"/>
                                      <a:pt x="1583" y="141"/>
                                    </a:cubicBezTo>
                                    <a:cubicBezTo>
                                      <a:pt x="1583" y="171"/>
                                      <a:pt x="1591" y="199"/>
                                      <a:pt x="1620" y="199"/>
                                    </a:cubicBezTo>
                                    <a:cubicBezTo>
                                      <a:pt x="1644" y="199"/>
                                      <a:pt x="1651" y="181"/>
                                      <a:pt x="1652" y="167"/>
                                    </a:cubicBezTo>
                                    <a:cubicBezTo>
                                      <a:pt x="1680" y="167"/>
                                      <a:pt x="1680" y="167"/>
                                      <a:pt x="1680" y="167"/>
                                    </a:cubicBezTo>
                                    <a:cubicBezTo>
                                      <a:pt x="1678" y="196"/>
                                      <a:pt x="1657" y="220"/>
                                      <a:pt x="1620" y="220"/>
                                    </a:cubicBezTo>
                                    <a:cubicBezTo>
                                      <a:pt x="1610" y="220"/>
                                      <a:pt x="1587" y="218"/>
                                      <a:pt x="1572" y="201"/>
                                    </a:cubicBezTo>
                                    <a:cubicBezTo>
                                      <a:pt x="1563" y="191"/>
                                      <a:pt x="1554" y="175"/>
                                      <a:pt x="1554" y="145"/>
                                    </a:cubicBezTo>
                                    <a:cubicBezTo>
                                      <a:pt x="1554" y="83"/>
                                      <a:pt x="1592" y="65"/>
                                      <a:pt x="1621" y="65"/>
                                    </a:cubicBezTo>
                                    <a:cubicBezTo>
                                      <a:pt x="1631" y="65"/>
                                      <a:pt x="1653" y="67"/>
                                      <a:pt x="1666" y="83"/>
                                    </a:cubicBezTo>
                                    <a:cubicBezTo>
                                      <a:pt x="1677" y="96"/>
                                      <a:pt x="1678" y="108"/>
                                      <a:pt x="1679" y="116"/>
                                    </a:cubicBezTo>
                                    <a:lnTo>
                                      <a:pt x="1651" y="116"/>
                                    </a:lnTo>
                                    <a:close/>
                                    <a:moveTo>
                                      <a:pt x="1839" y="147"/>
                                    </a:moveTo>
                                    <a:cubicBezTo>
                                      <a:pt x="1840" y="123"/>
                                      <a:pt x="1841" y="65"/>
                                      <a:pt x="1775" y="65"/>
                                    </a:cubicBezTo>
                                    <a:cubicBezTo>
                                      <a:pt x="1767" y="65"/>
                                      <a:pt x="1749" y="66"/>
                                      <a:pt x="1735" y="76"/>
                                    </a:cubicBezTo>
                                    <a:cubicBezTo>
                                      <a:pt x="1712" y="92"/>
                                      <a:pt x="1706" y="116"/>
                                      <a:pt x="1706" y="145"/>
                                    </a:cubicBezTo>
                                    <a:cubicBezTo>
                                      <a:pt x="1706" y="192"/>
                                      <a:pt x="1728" y="221"/>
                                      <a:pt x="1774" y="221"/>
                                    </a:cubicBezTo>
                                    <a:cubicBezTo>
                                      <a:pt x="1804" y="221"/>
                                      <a:pt x="1819" y="208"/>
                                      <a:pt x="1825" y="201"/>
                                    </a:cubicBezTo>
                                    <a:cubicBezTo>
                                      <a:pt x="1836" y="189"/>
                                      <a:pt x="1837" y="177"/>
                                      <a:pt x="1838" y="170"/>
                                    </a:cubicBezTo>
                                    <a:cubicBezTo>
                                      <a:pt x="1810" y="170"/>
                                      <a:pt x="1810" y="170"/>
                                      <a:pt x="1810" y="170"/>
                                    </a:cubicBezTo>
                                    <a:cubicBezTo>
                                      <a:pt x="1808" y="191"/>
                                      <a:pt x="1794" y="201"/>
                                      <a:pt x="1776" y="201"/>
                                    </a:cubicBezTo>
                                    <a:cubicBezTo>
                                      <a:pt x="1745" y="201"/>
                                      <a:pt x="1733" y="178"/>
                                      <a:pt x="1733" y="147"/>
                                    </a:cubicBezTo>
                                    <a:lnTo>
                                      <a:pt x="1839" y="147"/>
                                    </a:lnTo>
                                    <a:close/>
                                    <a:moveTo>
                                      <a:pt x="1735" y="128"/>
                                    </a:moveTo>
                                    <a:cubicBezTo>
                                      <a:pt x="1735" y="96"/>
                                      <a:pt x="1757" y="85"/>
                                      <a:pt x="1775" y="85"/>
                                    </a:cubicBezTo>
                                    <a:cubicBezTo>
                                      <a:pt x="1809" y="85"/>
                                      <a:pt x="1811" y="114"/>
                                      <a:pt x="1811" y="128"/>
                                    </a:cubicBezTo>
                                    <a:lnTo>
                                      <a:pt x="1735" y="128"/>
                                    </a:lnTo>
                                    <a:close/>
                                    <a:moveTo>
                                      <a:pt x="1899" y="172"/>
                                    </a:moveTo>
                                    <a:cubicBezTo>
                                      <a:pt x="1898" y="184"/>
                                      <a:pt x="1904" y="199"/>
                                      <a:pt x="1931" y="199"/>
                                    </a:cubicBezTo>
                                    <a:cubicBezTo>
                                      <a:pt x="1942" y="199"/>
                                      <a:pt x="1951" y="197"/>
                                      <a:pt x="1957" y="190"/>
                                    </a:cubicBezTo>
                                    <a:cubicBezTo>
                                      <a:pt x="1960" y="186"/>
                                      <a:pt x="1961" y="181"/>
                                      <a:pt x="1961" y="176"/>
                                    </a:cubicBezTo>
                                    <a:cubicBezTo>
                                      <a:pt x="1961" y="162"/>
                                      <a:pt x="1951" y="159"/>
                                      <a:pt x="1929" y="154"/>
                                    </a:cubicBezTo>
                                    <a:cubicBezTo>
                                      <a:pt x="1898" y="147"/>
                                      <a:pt x="1872" y="141"/>
                                      <a:pt x="1872" y="110"/>
                                    </a:cubicBezTo>
                                    <a:cubicBezTo>
                                      <a:pt x="1872" y="83"/>
                                      <a:pt x="1896" y="65"/>
                                      <a:pt x="1930" y="65"/>
                                    </a:cubicBezTo>
                                    <a:cubicBezTo>
                                      <a:pt x="1948" y="65"/>
                                      <a:pt x="1974" y="71"/>
                                      <a:pt x="1983" y="88"/>
                                    </a:cubicBezTo>
                                    <a:cubicBezTo>
                                      <a:pt x="1987" y="96"/>
                                      <a:pt x="1987" y="103"/>
                                      <a:pt x="1987" y="110"/>
                                    </a:cubicBezTo>
                                    <a:cubicBezTo>
                                      <a:pt x="1959" y="110"/>
                                      <a:pt x="1959" y="110"/>
                                      <a:pt x="1959" y="110"/>
                                    </a:cubicBezTo>
                                    <a:cubicBezTo>
                                      <a:pt x="1960" y="87"/>
                                      <a:pt x="1940" y="86"/>
                                      <a:pt x="1930" y="86"/>
                                    </a:cubicBezTo>
                                    <a:cubicBezTo>
                                      <a:pt x="1926" y="86"/>
                                      <a:pt x="1900" y="86"/>
                                      <a:pt x="1900" y="107"/>
                                    </a:cubicBezTo>
                                    <a:cubicBezTo>
                                      <a:pt x="1900" y="120"/>
                                      <a:pt x="1914" y="123"/>
                                      <a:pt x="1921" y="125"/>
                                    </a:cubicBezTo>
                                    <a:cubicBezTo>
                                      <a:pt x="1962" y="135"/>
                                      <a:pt x="1971" y="137"/>
                                      <a:pt x="1980" y="146"/>
                                    </a:cubicBezTo>
                                    <a:cubicBezTo>
                                      <a:pt x="1988" y="153"/>
                                      <a:pt x="1991" y="164"/>
                                      <a:pt x="1991" y="173"/>
                                    </a:cubicBezTo>
                                    <a:cubicBezTo>
                                      <a:pt x="1991" y="189"/>
                                      <a:pt x="1982" y="203"/>
                                      <a:pt x="1971" y="210"/>
                                    </a:cubicBezTo>
                                    <a:cubicBezTo>
                                      <a:pt x="1958" y="218"/>
                                      <a:pt x="1942" y="220"/>
                                      <a:pt x="1927" y="220"/>
                                    </a:cubicBezTo>
                                    <a:cubicBezTo>
                                      <a:pt x="1897" y="220"/>
                                      <a:pt x="1869" y="208"/>
                                      <a:pt x="1870" y="172"/>
                                    </a:cubicBezTo>
                                    <a:lnTo>
                                      <a:pt x="1899" y="172"/>
                                    </a:lnTo>
                                    <a:close/>
                                    <a:moveTo>
                                      <a:pt x="2048" y="172"/>
                                    </a:moveTo>
                                    <a:cubicBezTo>
                                      <a:pt x="2048" y="184"/>
                                      <a:pt x="2054" y="199"/>
                                      <a:pt x="2081" y="199"/>
                                    </a:cubicBezTo>
                                    <a:cubicBezTo>
                                      <a:pt x="2092" y="199"/>
                                      <a:pt x="2101" y="197"/>
                                      <a:pt x="2106" y="190"/>
                                    </a:cubicBezTo>
                                    <a:cubicBezTo>
                                      <a:pt x="2109" y="186"/>
                                      <a:pt x="2111" y="181"/>
                                      <a:pt x="2111" y="176"/>
                                    </a:cubicBezTo>
                                    <a:cubicBezTo>
                                      <a:pt x="2111" y="162"/>
                                      <a:pt x="2101" y="159"/>
                                      <a:pt x="2079" y="154"/>
                                    </a:cubicBezTo>
                                    <a:cubicBezTo>
                                      <a:pt x="2048" y="147"/>
                                      <a:pt x="2022" y="141"/>
                                      <a:pt x="2022" y="110"/>
                                    </a:cubicBezTo>
                                    <a:cubicBezTo>
                                      <a:pt x="2022" y="83"/>
                                      <a:pt x="2046" y="65"/>
                                      <a:pt x="2080" y="65"/>
                                    </a:cubicBezTo>
                                    <a:cubicBezTo>
                                      <a:pt x="2098" y="65"/>
                                      <a:pt x="2124" y="71"/>
                                      <a:pt x="2133" y="88"/>
                                    </a:cubicBezTo>
                                    <a:cubicBezTo>
                                      <a:pt x="2137" y="96"/>
                                      <a:pt x="2137" y="103"/>
                                      <a:pt x="2137" y="110"/>
                                    </a:cubicBezTo>
                                    <a:cubicBezTo>
                                      <a:pt x="2108" y="110"/>
                                      <a:pt x="2108" y="110"/>
                                      <a:pt x="2108" y="110"/>
                                    </a:cubicBezTo>
                                    <a:cubicBezTo>
                                      <a:pt x="2109" y="87"/>
                                      <a:pt x="2090" y="86"/>
                                      <a:pt x="2080" y="86"/>
                                    </a:cubicBezTo>
                                    <a:cubicBezTo>
                                      <a:pt x="2076" y="86"/>
                                      <a:pt x="2050" y="86"/>
                                      <a:pt x="2050" y="107"/>
                                    </a:cubicBezTo>
                                    <a:cubicBezTo>
                                      <a:pt x="2050" y="120"/>
                                      <a:pt x="2063" y="123"/>
                                      <a:pt x="2071" y="125"/>
                                    </a:cubicBezTo>
                                    <a:cubicBezTo>
                                      <a:pt x="2112" y="135"/>
                                      <a:pt x="2120" y="137"/>
                                      <a:pt x="2129" y="146"/>
                                    </a:cubicBezTo>
                                    <a:cubicBezTo>
                                      <a:pt x="2138" y="153"/>
                                      <a:pt x="2140" y="164"/>
                                      <a:pt x="2140" y="173"/>
                                    </a:cubicBezTo>
                                    <a:cubicBezTo>
                                      <a:pt x="2140" y="189"/>
                                      <a:pt x="2131" y="203"/>
                                      <a:pt x="2120" y="210"/>
                                    </a:cubicBezTo>
                                    <a:cubicBezTo>
                                      <a:pt x="2108" y="218"/>
                                      <a:pt x="2092" y="220"/>
                                      <a:pt x="2077" y="220"/>
                                    </a:cubicBezTo>
                                    <a:cubicBezTo>
                                      <a:pt x="2047" y="220"/>
                                      <a:pt x="2019" y="208"/>
                                      <a:pt x="2019" y="172"/>
                                    </a:cubicBezTo>
                                    <a:lnTo>
                                      <a:pt x="2048" y="172"/>
                                    </a:lnTo>
                                    <a:close/>
                                    <a:moveTo>
                                      <a:pt x="2182" y="69"/>
                                    </a:moveTo>
                                    <a:cubicBezTo>
                                      <a:pt x="2210" y="69"/>
                                      <a:pt x="2210" y="69"/>
                                      <a:pt x="2210" y="69"/>
                                    </a:cubicBezTo>
                                    <a:cubicBezTo>
                                      <a:pt x="2210" y="216"/>
                                      <a:pt x="2210" y="216"/>
                                      <a:pt x="2210" y="216"/>
                                    </a:cubicBezTo>
                                    <a:cubicBezTo>
                                      <a:pt x="2182" y="216"/>
                                      <a:pt x="2182" y="216"/>
                                      <a:pt x="2182" y="216"/>
                                    </a:cubicBezTo>
                                    <a:lnTo>
                                      <a:pt x="2182" y="69"/>
                                    </a:lnTo>
                                    <a:close/>
                                    <a:moveTo>
                                      <a:pt x="2179" y="5"/>
                                    </a:moveTo>
                                    <a:cubicBezTo>
                                      <a:pt x="2213" y="5"/>
                                      <a:pt x="2213" y="5"/>
                                      <a:pt x="2213" y="5"/>
                                    </a:cubicBezTo>
                                    <a:cubicBezTo>
                                      <a:pt x="2213" y="35"/>
                                      <a:pt x="2213" y="35"/>
                                      <a:pt x="2213" y="35"/>
                                    </a:cubicBezTo>
                                    <a:cubicBezTo>
                                      <a:pt x="2179" y="35"/>
                                      <a:pt x="2179" y="35"/>
                                      <a:pt x="2179" y="35"/>
                                    </a:cubicBezTo>
                                    <a:lnTo>
                                      <a:pt x="2179" y="5"/>
                                    </a:lnTo>
                                    <a:close/>
                                    <a:moveTo>
                                      <a:pt x="2268" y="86"/>
                                    </a:moveTo>
                                    <a:cubicBezTo>
                                      <a:pt x="2267" y="69"/>
                                      <a:pt x="2267" y="69"/>
                                      <a:pt x="2267" y="69"/>
                                    </a:cubicBezTo>
                                    <a:cubicBezTo>
                                      <a:pt x="2295" y="69"/>
                                      <a:pt x="2295" y="69"/>
                                      <a:pt x="2295" y="69"/>
                                    </a:cubicBezTo>
                                    <a:cubicBezTo>
                                      <a:pt x="2295" y="93"/>
                                      <a:pt x="2295" y="93"/>
                                      <a:pt x="2295" y="93"/>
                                    </a:cubicBezTo>
                                    <a:cubicBezTo>
                                      <a:pt x="2298" y="86"/>
                                      <a:pt x="2309" y="66"/>
                                      <a:pt x="2342" y="66"/>
                                    </a:cubicBezTo>
                                    <a:cubicBezTo>
                                      <a:pt x="2356" y="66"/>
                                      <a:pt x="2396" y="71"/>
                                      <a:pt x="2396" y="116"/>
                                    </a:cubicBezTo>
                                    <a:cubicBezTo>
                                      <a:pt x="2396" y="216"/>
                                      <a:pt x="2396" y="216"/>
                                      <a:pt x="2396" y="216"/>
                                    </a:cubicBezTo>
                                    <a:cubicBezTo>
                                      <a:pt x="2368" y="216"/>
                                      <a:pt x="2368" y="216"/>
                                      <a:pt x="2368" y="216"/>
                                    </a:cubicBezTo>
                                    <a:cubicBezTo>
                                      <a:pt x="2368" y="122"/>
                                      <a:pt x="2368" y="122"/>
                                      <a:pt x="2368" y="122"/>
                                    </a:cubicBezTo>
                                    <a:cubicBezTo>
                                      <a:pt x="2368" y="113"/>
                                      <a:pt x="2366" y="104"/>
                                      <a:pt x="2360" y="97"/>
                                    </a:cubicBezTo>
                                    <a:cubicBezTo>
                                      <a:pt x="2353" y="91"/>
                                      <a:pt x="2343" y="87"/>
                                      <a:pt x="2334" y="87"/>
                                    </a:cubicBezTo>
                                    <a:cubicBezTo>
                                      <a:pt x="2314" y="87"/>
                                      <a:pt x="2295" y="102"/>
                                      <a:pt x="2295" y="131"/>
                                    </a:cubicBezTo>
                                    <a:cubicBezTo>
                                      <a:pt x="2295" y="216"/>
                                      <a:pt x="2295" y="216"/>
                                      <a:pt x="2295" y="216"/>
                                    </a:cubicBezTo>
                                    <a:cubicBezTo>
                                      <a:pt x="2268" y="216"/>
                                      <a:pt x="2268" y="216"/>
                                      <a:pt x="2268" y="216"/>
                                    </a:cubicBezTo>
                                    <a:lnTo>
                                      <a:pt x="2268" y="86"/>
                                    </a:lnTo>
                                    <a:close/>
                                    <a:moveTo>
                                      <a:pt x="2446" y="228"/>
                                    </a:moveTo>
                                    <a:cubicBezTo>
                                      <a:pt x="2447" y="248"/>
                                      <a:pt x="2449" y="275"/>
                                      <a:pt x="2508" y="275"/>
                                    </a:cubicBezTo>
                                    <a:cubicBezTo>
                                      <a:pt x="2528" y="275"/>
                                      <a:pt x="2557" y="272"/>
                                      <a:pt x="2569" y="249"/>
                                    </a:cubicBezTo>
                                    <a:cubicBezTo>
                                      <a:pt x="2575" y="238"/>
                                      <a:pt x="2576" y="223"/>
                                      <a:pt x="2576" y="188"/>
                                    </a:cubicBezTo>
                                    <a:cubicBezTo>
                                      <a:pt x="2577" y="95"/>
                                      <a:pt x="2577" y="95"/>
                                      <a:pt x="2577" y="95"/>
                                    </a:cubicBezTo>
                                    <a:cubicBezTo>
                                      <a:pt x="2577" y="69"/>
                                      <a:pt x="2577" y="69"/>
                                      <a:pt x="2577" y="69"/>
                                    </a:cubicBezTo>
                                    <a:cubicBezTo>
                                      <a:pt x="2550" y="69"/>
                                      <a:pt x="2550" y="69"/>
                                      <a:pt x="2550" y="69"/>
                                    </a:cubicBezTo>
                                    <a:cubicBezTo>
                                      <a:pt x="2550" y="89"/>
                                      <a:pt x="2550" y="89"/>
                                      <a:pt x="2550" y="89"/>
                                    </a:cubicBezTo>
                                    <a:cubicBezTo>
                                      <a:pt x="2544" y="81"/>
                                      <a:pt x="2533" y="67"/>
                                      <a:pt x="2504" y="67"/>
                                    </a:cubicBezTo>
                                    <a:cubicBezTo>
                                      <a:pt x="2468" y="67"/>
                                      <a:pt x="2438" y="91"/>
                                      <a:pt x="2438" y="141"/>
                                    </a:cubicBezTo>
                                    <a:cubicBezTo>
                                      <a:pt x="2438" y="161"/>
                                      <a:pt x="2442" y="180"/>
                                      <a:pt x="2455" y="195"/>
                                    </a:cubicBezTo>
                                    <a:cubicBezTo>
                                      <a:pt x="2467" y="211"/>
                                      <a:pt x="2487" y="213"/>
                                      <a:pt x="2500" y="213"/>
                                    </a:cubicBezTo>
                                    <a:cubicBezTo>
                                      <a:pt x="2509" y="213"/>
                                      <a:pt x="2537" y="213"/>
                                      <a:pt x="2549" y="189"/>
                                    </a:cubicBezTo>
                                    <a:cubicBezTo>
                                      <a:pt x="2549" y="228"/>
                                      <a:pt x="2548" y="256"/>
                                      <a:pt x="2510" y="256"/>
                                    </a:cubicBezTo>
                                    <a:cubicBezTo>
                                      <a:pt x="2484" y="256"/>
                                      <a:pt x="2477" y="244"/>
                                      <a:pt x="2475" y="228"/>
                                    </a:cubicBezTo>
                                    <a:lnTo>
                                      <a:pt x="2446" y="228"/>
                                    </a:lnTo>
                                    <a:close/>
                                    <a:moveTo>
                                      <a:pt x="2507" y="193"/>
                                    </a:moveTo>
                                    <a:cubicBezTo>
                                      <a:pt x="2474" y="193"/>
                                      <a:pt x="2467" y="163"/>
                                      <a:pt x="2467" y="140"/>
                                    </a:cubicBezTo>
                                    <a:cubicBezTo>
                                      <a:pt x="2467" y="122"/>
                                      <a:pt x="2472" y="86"/>
                                      <a:pt x="2506" y="86"/>
                                    </a:cubicBezTo>
                                    <a:cubicBezTo>
                                      <a:pt x="2519" y="86"/>
                                      <a:pt x="2531" y="91"/>
                                      <a:pt x="2538" y="99"/>
                                    </a:cubicBezTo>
                                    <a:cubicBezTo>
                                      <a:pt x="2545" y="107"/>
                                      <a:pt x="2550" y="117"/>
                                      <a:pt x="2550" y="136"/>
                                    </a:cubicBezTo>
                                    <a:cubicBezTo>
                                      <a:pt x="2550" y="163"/>
                                      <a:pt x="2545" y="171"/>
                                      <a:pt x="2540" y="178"/>
                                    </a:cubicBezTo>
                                    <a:cubicBezTo>
                                      <a:pt x="2533" y="187"/>
                                      <a:pt x="2523" y="193"/>
                                      <a:pt x="2507" y="193"/>
                                    </a:cubicBezTo>
                                    <a:moveTo>
                                      <a:pt x="2737" y="154"/>
                                    </a:moveTo>
                                    <a:cubicBezTo>
                                      <a:pt x="2737" y="169"/>
                                      <a:pt x="2739" y="196"/>
                                      <a:pt x="2788" y="196"/>
                                    </a:cubicBezTo>
                                    <a:cubicBezTo>
                                      <a:pt x="2832" y="196"/>
                                      <a:pt x="2838" y="169"/>
                                      <a:pt x="2838" y="158"/>
                                    </a:cubicBezTo>
                                    <a:cubicBezTo>
                                      <a:pt x="2838" y="135"/>
                                      <a:pt x="2818" y="130"/>
                                      <a:pt x="2789" y="123"/>
                                    </a:cubicBezTo>
                                    <a:cubicBezTo>
                                      <a:pt x="2757" y="115"/>
                                      <a:pt x="2742" y="111"/>
                                      <a:pt x="2731" y="104"/>
                                    </a:cubicBezTo>
                                    <a:cubicBezTo>
                                      <a:pt x="2714" y="92"/>
                                      <a:pt x="2709" y="76"/>
                                      <a:pt x="2709" y="62"/>
                                    </a:cubicBezTo>
                                    <a:cubicBezTo>
                                      <a:pt x="2709" y="19"/>
                                      <a:pt x="2750" y="0"/>
                                      <a:pt x="2790" y="0"/>
                                    </a:cubicBezTo>
                                    <a:cubicBezTo>
                                      <a:pt x="2804" y="0"/>
                                      <a:pt x="2833" y="2"/>
                                      <a:pt x="2850" y="21"/>
                                    </a:cubicBezTo>
                                    <a:cubicBezTo>
                                      <a:pt x="2861" y="34"/>
                                      <a:pt x="2862" y="48"/>
                                      <a:pt x="2862" y="57"/>
                                    </a:cubicBezTo>
                                    <a:cubicBezTo>
                                      <a:pt x="2832" y="57"/>
                                      <a:pt x="2832" y="57"/>
                                      <a:pt x="2832" y="57"/>
                                    </a:cubicBezTo>
                                    <a:cubicBezTo>
                                      <a:pt x="2830" y="31"/>
                                      <a:pt x="2808" y="25"/>
                                      <a:pt x="2787" y="25"/>
                                    </a:cubicBezTo>
                                    <a:cubicBezTo>
                                      <a:pt x="2758" y="25"/>
                                      <a:pt x="2740" y="38"/>
                                      <a:pt x="2740" y="59"/>
                                    </a:cubicBezTo>
                                    <a:cubicBezTo>
                                      <a:pt x="2740" y="78"/>
                                      <a:pt x="2753" y="84"/>
                                      <a:pt x="2779" y="90"/>
                                    </a:cubicBezTo>
                                    <a:cubicBezTo>
                                      <a:pt x="2829" y="103"/>
                                      <a:pt x="2835" y="105"/>
                                      <a:pt x="2847" y="113"/>
                                    </a:cubicBezTo>
                                    <a:cubicBezTo>
                                      <a:pt x="2867" y="126"/>
                                      <a:pt x="2868" y="146"/>
                                      <a:pt x="2868" y="155"/>
                                    </a:cubicBezTo>
                                    <a:cubicBezTo>
                                      <a:pt x="2868" y="193"/>
                                      <a:pt x="2839" y="221"/>
                                      <a:pt x="2784" y="221"/>
                                    </a:cubicBezTo>
                                    <a:cubicBezTo>
                                      <a:pt x="2768" y="221"/>
                                      <a:pt x="2735" y="218"/>
                                      <a:pt x="2719" y="197"/>
                                    </a:cubicBezTo>
                                    <a:cubicBezTo>
                                      <a:pt x="2707" y="182"/>
                                      <a:pt x="2706" y="164"/>
                                      <a:pt x="2706" y="154"/>
                                    </a:cubicBezTo>
                                    <a:lnTo>
                                      <a:pt x="2737" y="154"/>
                                    </a:lnTo>
                                    <a:close/>
                                    <a:moveTo>
                                      <a:pt x="2898" y="144"/>
                                    </a:moveTo>
                                    <a:cubicBezTo>
                                      <a:pt x="2898" y="187"/>
                                      <a:pt x="2922" y="221"/>
                                      <a:pt x="2970" y="221"/>
                                    </a:cubicBezTo>
                                    <a:cubicBezTo>
                                      <a:pt x="3020" y="221"/>
                                      <a:pt x="3045" y="185"/>
                                      <a:pt x="3045" y="142"/>
                                    </a:cubicBezTo>
                                    <a:cubicBezTo>
                                      <a:pt x="3045" y="111"/>
                                      <a:pt x="3032" y="65"/>
                                      <a:pt x="2973" y="65"/>
                                    </a:cubicBezTo>
                                    <a:cubicBezTo>
                                      <a:pt x="2915" y="65"/>
                                      <a:pt x="2898" y="108"/>
                                      <a:pt x="2898" y="144"/>
                                    </a:cubicBezTo>
                                    <a:moveTo>
                                      <a:pt x="2927" y="142"/>
                                    </a:moveTo>
                                    <a:cubicBezTo>
                                      <a:pt x="2927" y="96"/>
                                      <a:pt x="2955" y="85"/>
                                      <a:pt x="2973" y="85"/>
                                    </a:cubicBezTo>
                                    <a:cubicBezTo>
                                      <a:pt x="2998" y="85"/>
                                      <a:pt x="3015" y="105"/>
                                      <a:pt x="3015" y="141"/>
                                    </a:cubicBezTo>
                                    <a:cubicBezTo>
                                      <a:pt x="3015" y="186"/>
                                      <a:pt x="2992" y="201"/>
                                      <a:pt x="2971" y="201"/>
                                    </a:cubicBezTo>
                                    <a:cubicBezTo>
                                      <a:pt x="2939" y="201"/>
                                      <a:pt x="2927" y="173"/>
                                      <a:pt x="2927" y="142"/>
                                    </a:cubicBezTo>
                                    <a:moveTo>
                                      <a:pt x="3091" y="4"/>
                                    </a:moveTo>
                                    <a:cubicBezTo>
                                      <a:pt x="3119" y="4"/>
                                      <a:pt x="3119" y="4"/>
                                      <a:pt x="3119" y="4"/>
                                    </a:cubicBezTo>
                                    <a:cubicBezTo>
                                      <a:pt x="3119" y="216"/>
                                      <a:pt x="3119" y="216"/>
                                      <a:pt x="3119" y="216"/>
                                    </a:cubicBezTo>
                                    <a:cubicBezTo>
                                      <a:pt x="3091" y="216"/>
                                      <a:pt x="3091" y="216"/>
                                      <a:pt x="3091" y="216"/>
                                    </a:cubicBezTo>
                                    <a:lnTo>
                                      <a:pt x="3091" y="4"/>
                                    </a:lnTo>
                                    <a:close/>
                                    <a:moveTo>
                                      <a:pt x="3201" y="69"/>
                                    </a:moveTo>
                                    <a:cubicBezTo>
                                      <a:pt x="3201" y="164"/>
                                      <a:pt x="3201" y="164"/>
                                      <a:pt x="3201" y="164"/>
                                    </a:cubicBezTo>
                                    <a:cubicBezTo>
                                      <a:pt x="3201" y="178"/>
                                      <a:pt x="3204" y="196"/>
                                      <a:pt x="3232" y="196"/>
                                    </a:cubicBezTo>
                                    <a:cubicBezTo>
                                      <a:pt x="3246" y="196"/>
                                      <a:pt x="3259" y="191"/>
                                      <a:pt x="3267" y="180"/>
                                    </a:cubicBezTo>
                                    <a:cubicBezTo>
                                      <a:pt x="3273" y="171"/>
                                      <a:pt x="3273" y="159"/>
                                      <a:pt x="3273" y="152"/>
                                    </a:cubicBezTo>
                                    <a:cubicBezTo>
                                      <a:pt x="3273" y="69"/>
                                      <a:pt x="3273" y="69"/>
                                      <a:pt x="3273" y="69"/>
                                    </a:cubicBezTo>
                                    <a:cubicBezTo>
                                      <a:pt x="3301" y="69"/>
                                      <a:pt x="3301" y="69"/>
                                      <a:pt x="3301" y="69"/>
                                    </a:cubicBezTo>
                                    <a:cubicBezTo>
                                      <a:pt x="3301" y="189"/>
                                      <a:pt x="3301" y="189"/>
                                      <a:pt x="3301" y="189"/>
                                    </a:cubicBezTo>
                                    <a:cubicBezTo>
                                      <a:pt x="3301" y="191"/>
                                      <a:pt x="3302" y="208"/>
                                      <a:pt x="3302" y="216"/>
                                    </a:cubicBezTo>
                                    <a:cubicBezTo>
                                      <a:pt x="3273" y="216"/>
                                      <a:pt x="3273" y="216"/>
                                      <a:pt x="3273" y="216"/>
                                    </a:cubicBezTo>
                                    <a:cubicBezTo>
                                      <a:pt x="3273" y="191"/>
                                      <a:pt x="3273" y="191"/>
                                      <a:pt x="3273" y="191"/>
                                    </a:cubicBezTo>
                                    <a:cubicBezTo>
                                      <a:pt x="3268" y="201"/>
                                      <a:pt x="3258" y="218"/>
                                      <a:pt x="3226" y="218"/>
                                    </a:cubicBezTo>
                                    <a:cubicBezTo>
                                      <a:pt x="3190" y="218"/>
                                      <a:pt x="3172" y="197"/>
                                      <a:pt x="3172" y="168"/>
                                    </a:cubicBezTo>
                                    <a:cubicBezTo>
                                      <a:pt x="3172" y="69"/>
                                      <a:pt x="3172" y="69"/>
                                      <a:pt x="3172" y="69"/>
                                    </a:cubicBezTo>
                                    <a:lnTo>
                                      <a:pt x="3201" y="69"/>
                                    </a:lnTo>
                                    <a:close/>
                                    <a:moveTo>
                                      <a:pt x="3335" y="68"/>
                                    </a:moveTo>
                                    <a:cubicBezTo>
                                      <a:pt x="3361" y="68"/>
                                      <a:pt x="3361" y="68"/>
                                      <a:pt x="3361" y="68"/>
                                    </a:cubicBezTo>
                                    <a:cubicBezTo>
                                      <a:pt x="3361" y="37"/>
                                      <a:pt x="3361" y="37"/>
                                      <a:pt x="3361" y="37"/>
                                    </a:cubicBezTo>
                                    <a:cubicBezTo>
                                      <a:pt x="3388" y="29"/>
                                      <a:pt x="3388" y="29"/>
                                      <a:pt x="3388" y="29"/>
                                    </a:cubicBezTo>
                                    <a:cubicBezTo>
                                      <a:pt x="3388" y="68"/>
                                      <a:pt x="3388" y="68"/>
                                      <a:pt x="3388" y="68"/>
                                    </a:cubicBezTo>
                                    <a:cubicBezTo>
                                      <a:pt x="3421" y="68"/>
                                      <a:pt x="3421" y="68"/>
                                      <a:pt x="3421" y="68"/>
                                    </a:cubicBezTo>
                                    <a:cubicBezTo>
                                      <a:pt x="3421" y="88"/>
                                      <a:pt x="3421" y="88"/>
                                      <a:pt x="3421" y="88"/>
                                    </a:cubicBezTo>
                                    <a:cubicBezTo>
                                      <a:pt x="3388" y="88"/>
                                      <a:pt x="3388" y="88"/>
                                      <a:pt x="3388" y="88"/>
                                    </a:cubicBezTo>
                                    <a:cubicBezTo>
                                      <a:pt x="3388" y="177"/>
                                      <a:pt x="3388" y="177"/>
                                      <a:pt x="3388" y="177"/>
                                    </a:cubicBezTo>
                                    <a:cubicBezTo>
                                      <a:pt x="3388" y="184"/>
                                      <a:pt x="3388" y="196"/>
                                      <a:pt x="3408" y="196"/>
                                    </a:cubicBezTo>
                                    <a:cubicBezTo>
                                      <a:pt x="3414" y="196"/>
                                      <a:pt x="3419" y="196"/>
                                      <a:pt x="3421" y="195"/>
                                    </a:cubicBezTo>
                                    <a:cubicBezTo>
                                      <a:pt x="3421" y="216"/>
                                      <a:pt x="3421" y="216"/>
                                      <a:pt x="3421" y="216"/>
                                    </a:cubicBezTo>
                                    <a:cubicBezTo>
                                      <a:pt x="3416" y="217"/>
                                      <a:pt x="3408" y="218"/>
                                      <a:pt x="3398" y="218"/>
                                    </a:cubicBezTo>
                                    <a:cubicBezTo>
                                      <a:pt x="3373" y="218"/>
                                      <a:pt x="3361" y="211"/>
                                      <a:pt x="3361" y="187"/>
                                    </a:cubicBezTo>
                                    <a:cubicBezTo>
                                      <a:pt x="3361" y="88"/>
                                      <a:pt x="3361" y="88"/>
                                      <a:pt x="3361" y="88"/>
                                    </a:cubicBezTo>
                                    <a:cubicBezTo>
                                      <a:pt x="3335" y="88"/>
                                      <a:pt x="3335" y="88"/>
                                      <a:pt x="3335" y="88"/>
                                    </a:cubicBezTo>
                                    <a:lnTo>
                                      <a:pt x="3335" y="68"/>
                                    </a:lnTo>
                                    <a:close/>
                                    <a:moveTo>
                                      <a:pt x="3459" y="69"/>
                                    </a:moveTo>
                                    <a:cubicBezTo>
                                      <a:pt x="3486" y="69"/>
                                      <a:pt x="3486" y="69"/>
                                      <a:pt x="3486" y="69"/>
                                    </a:cubicBezTo>
                                    <a:cubicBezTo>
                                      <a:pt x="3486" y="216"/>
                                      <a:pt x="3486" y="216"/>
                                      <a:pt x="3486" y="216"/>
                                    </a:cubicBezTo>
                                    <a:cubicBezTo>
                                      <a:pt x="3459" y="216"/>
                                      <a:pt x="3459" y="216"/>
                                      <a:pt x="3459" y="216"/>
                                    </a:cubicBezTo>
                                    <a:lnTo>
                                      <a:pt x="3459" y="69"/>
                                    </a:lnTo>
                                    <a:close/>
                                    <a:moveTo>
                                      <a:pt x="3456" y="5"/>
                                    </a:moveTo>
                                    <a:cubicBezTo>
                                      <a:pt x="3489" y="5"/>
                                      <a:pt x="3489" y="5"/>
                                      <a:pt x="3489" y="5"/>
                                    </a:cubicBezTo>
                                    <a:cubicBezTo>
                                      <a:pt x="3489" y="35"/>
                                      <a:pt x="3489" y="35"/>
                                      <a:pt x="3489" y="35"/>
                                    </a:cubicBezTo>
                                    <a:cubicBezTo>
                                      <a:pt x="3456" y="35"/>
                                      <a:pt x="3456" y="35"/>
                                      <a:pt x="3456" y="35"/>
                                    </a:cubicBezTo>
                                    <a:lnTo>
                                      <a:pt x="3456" y="5"/>
                                    </a:lnTo>
                                    <a:close/>
                                    <a:moveTo>
                                      <a:pt x="3532" y="144"/>
                                    </a:moveTo>
                                    <a:cubicBezTo>
                                      <a:pt x="3532" y="187"/>
                                      <a:pt x="3556" y="221"/>
                                      <a:pt x="3605" y="221"/>
                                    </a:cubicBezTo>
                                    <a:cubicBezTo>
                                      <a:pt x="3655" y="221"/>
                                      <a:pt x="3679" y="185"/>
                                      <a:pt x="3679" y="142"/>
                                    </a:cubicBezTo>
                                    <a:cubicBezTo>
                                      <a:pt x="3679" y="111"/>
                                      <a:pt x="3666" y="65"/>
                                      <a:pt x="3607" y="65"/>
                                    </a:cubicBezTo>
                                    <a:cubicBezTo>
                                      <a:pt x="3549" y="65"/>
                                      <a:pt x="3532" y="108"/>
                                      <a:pt x="3532" y="144"/>
                                    </a:cubicBezTo>
                                    <a:moveTo>
                                      <a:pt x="3561" y="142"/>
                                    </a:moveTo>
                                    <a:cubicBezTo>
                                      <a:pt x="3561" y="96"/>
                                      <a:pt x="3589" y="85"/>
                                      <a:pt x="3607" y="85"/>
                                    </a:cubicBezTo>
                                    <a:cubicBezTo>
                                      <a:pt x="3633" y="85"/>
                                      <a:pt x="3650" y="105"/>
                                      <a:pt x="3650" y="141"/>
                                    </a:cubicBezTo>
                                    <a:cubicBezTo>
                                      <a:pt x="3650" y="186"/>
                                      <a:pt x="3626" y="201"/>
                                      <a:pt x="3605" y="201"/>
                                    </a:cubicBezTo>
                                    <a:cubicBezTo>
                                      <a:pt x="3574" y="201"/>
                                      <a:pt x="3561" y="173"/>
                                      <a:pt x="3561" y="142"/>
                                    </a:cubicBezTo>
                                    <a:moveTo>
                                      <a:pt x="3726" y="86"/>
                                    </a:moveTo>
                                    <a:cubicBezTo>
                                      <a:pt x="3726" y="69"/>
                                      <a:pt x="3726" y="69"/>
                                      <a:pt x="3726" y="69"/>
                                    </a:cubicBezTo>
                                    <a:cubicBezTo>
                                      <a:pt x="3753" y="69"/>
                                      <a:pt x="3753" y="69"/>
                                      <a:pt x="3753" y="69"/>
                                    </a:cubicBezTo>
                                    <a:cubicBezTo>
                                      <a:pt x="3754" y="93"/>
                                      <a:pt x="3754" y="93"/>
                                      <a:pt x="3754" y="93"/>
                                    </a:cubicBezTo>
                                    <a:cubicBezTo>
                                      <a:pt x="3757" y="86"/>
                                      <a:pt x="3767" y="66"/>
                                      <a:pt x="3801" y="66"/>
                                    </a:cubicBezTo>
                                    <a:cubicBezTo>
                                      <a:pt x="3814" y="66"/>
                                      <a:pt x="3854" y="71"/>
                                      <a:pt x="3854" y="116"/>
                                    </a:cubicBezTo>
                                    <a:cubicBezTo>
                                      <a:pt x="3854" y="216"/>
                                      <a:pt x="3854" y="216"/>
                                      <a:pt x="3854" y="216"/>
                                    </a:cubicBezTo>
                                    <a:cubicBezTo>
                                      <a:pt x="3826" y="216"/>
                                      <a:pt x="3826" y="216"/>
                                      <a:pt x="3826" y="216"/>
                                    </a:cubicBezTo>
                                    <a:cubicBezTo>
                                      <a:pt x="3826" y="122"/>
                                      <a:pt x="3826" y="122"/>
                                      <a:pt x="3826" y="122"/>
                                    </a:cubicBezTo>
                                    <a:cubicBezTo>
                                      <a:pt x="3826" y="113"/>
                                      <a:pt x="3825" y="104"/>
                                      <a:pt x="3818" y="97"/>
                                    </a:cubicBezTo>
                                    <a:cubicBezTo>
                                      <a:pt x="3811" y="91"/>
                                      <a:pt x="3801" y="87"/>
                                      <a:pt x="3792" y="87"/>
                                    </a:cubicBezTo>
                                    <a:cubicBezTo>
                                      <a:pt x="3772" y="87"/>
                                      <a:pt x="3754" y="102"/>
                                      <a:pt x="3754" y="131"/>
                                    </a:cubicBezTo>
                                    <a:cubicBezTo>
                                      <a:pt x="3754" y="216"/>
                                      <a:pt x="3754" y="216"/>
                                      <a:pt x="3754" y="216"/>
                                    </a:cubicBezTo>
                                    <a:cubicBezTo>
                                      <a:pt x="3726" y="216"/>
                                      <a:pt x="3726" y="216"/>
                                      <a:pt x="3726" y="216"/>
                                    </a:cubicBezTo>
                                    <a:lnTo>
                                      <a:pt x="3726" y="86"/>
                                    </a:lnTo>
                                    <a:close/>
                                    <a:moveTo>
                                      <a:pt x="3923" y="172"/>
                                    </a:moveTo>
                                    <a:cubicBezTo>
                                      <a:pt x="3923" y="184"/>
                                      <a:pt x="3929" y="199"/>
                                      <a:pt x="3956" y="199"/>
                                    </a:cubicBezTo>
                                    <a:cubicBezTo>
                                      <a:pt x="3967" y="199"/>
                                      <a:pt x="3975" y="197"/>
                                      <a:pt x="3981" y="190"/>
                                    </a:cubicBezTo>
                                    <a:cubicBezTo>
                                      <a:pt x="3984" y="186"/>
                                      <a:pt x="3986" y="181"/>
                                      <a:pt x="3986" y="176"/>
                                    </a:cubicBezTo>
                                    <a:cubicBezTo>
                                      <a:pt x="3986" y="162"/>
                                      <a:pt x="3976" y="159"/>
                                      <a:pt x="3954" y="154"/>
                                    </a:cubicBezTo>
                                    <a:cubicBezTo>
                                      <a:pt x="3923" y="147"/>
                                      <a:pt x="3897" y="141"/>
                                      <a:pt x="3897" y="110"/>
                                    </a:cubicBezTo>
                                    <a:cubicBezTo>
                                      <a:pt x="3897" y="83"/>
                                      <a:pt x="3921" y="65"/>
                                      <a:pt x="3955" y="65"/>
                                    </a:cubicBezTo>
                                    <a:cubicBezTo>
                                      <a:pt x="3973" y="65"/>
                                      <a:pt x="3999" y="71"/>
                                      <a:pt x="4008" y="88"/>
                                    </a:cubicBezTo>
                                    <a:cubicBezTo>
                                      <a:pt x="4012" y="96"/>
                                      <a:pt x="4012" y="103"/>
                                      <a:pt x="4012" y="110"/>
                                    </a:cubicBezTo>
                                    <a:cubicBezTo>
                                      <a:pt x="3983" y="110"/>
                                      <a:pt x="3983" y="110"/>
                                      <a:pt x="3983" y="110"/>
                                    </a:cubicBezTo>
                                    <a:cubicBezTo>
                                      <a:pt x="3984" y="87"/>
                                      <a:pt x="3965" y="86"/>
                                      <a:pt x="3955" y="86"/>
                                    </a:cubicBezTo>
                                    <a:cubicBezTo>
                                      <a:pt x="3951" y="86"/>
                                      <a:pt x="3925" y="86"/>
                                      <a:pt x="3925" y="107"/>
                                    </a:cubicBezTo>
                                    <a:cubicBezTo>
                                      <a:pt x="3925" y="120"/>
                                      <a:pt x="3938" y="123"/>
                                      <a:pt x="3946" y="125"/>
                                    </a:cubicBezTo>
                                    <a:cubicBezTo>
                                      <a:pt x="3987" y="135"/>
                                      <a:pt x="3995" y="137"/>
                                      <a:pt x="4004" y="146"/>
                                    </a:cubicBezTo>
                                    <a:cubicBezTo>
                                      <a:pt x="4013" y="153"/>
                                      <a:pt x="4015" y="164"/>
                                      <a:pt x="4015" y="173"/>
                                    </a:cubicBezTo>
                                    <a:cubicBezTo>
                                      <a:pt x="4015" y="189"/>
                                      <a:pt x="4006" y="203"/>
                                      <a:pt x="3995" y="210"/>
                                    </a:cubicBezTo>
                                    <a:cubicBezTo>
                                      <a:pt x="3983" y="218"/>
                                      <a:pt x="3967" y="220"/>
                                      <a:pt x="3952" y="220"/>
                                    </a:cubicBezTo>
                                    <a:cubicBezTo>
                                      <a:pt x="3922" y="220"/>
                                      <a:pt x="3894" y="208"/>
                                      <a:pt x="3894" y="172"/>
                                    </a:cubicBezTo>
                                    <a:lnTo>
                                      <a:pt x="3923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123347C9" id="Logo cover report Meyn" o:spid="_x0000_s1026" style="position:absolute;margin-left:400.05pt;margin-top:0;width:193.45pt;height:129.6pt;z-index:251656192;mso-position-horizontal-relative:page;mso-position-vertical-relative:page;mso-width-relative:margin;mso-height-relative:margin" coordorigin="51068" coordsize="24585,16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" o:allowincell="f">
                  <v:rect id="Freeform x" o:spid="_x0000_s1027" style="position:absolute;left:51068;width:24585;height:16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JssMIA&#10;AADaAAAADwAAAGRycy9kb3ducmV2LnhtbESPQWvCQBSE7wX/w/KE3upGESnRVUQQ0pM2FfX4yD43&#10;wezbkN2a2F/fFQSPw8x8wyxWva3FjVpfOVYwHiUgiAunKzYKDj/bj08QPiBrrB2Tgjt5WC0HbwtM&#10;tev4m255MCJC2KeooAyhSaX0RUkW/cg1xNG7uNZiiLI1UrfYRbit5SRJZtJixXGhxIY2JRXX/Ncq&#10;2N/N4a9vTl+m2GF3zPbnPDtPlXof9us5iEB9eIWf7UwrmMDjSr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mywwgAAANoAAAAPAAAAAAAAAAAAAAAAAJgCAABkcnMvZG93&#10;bnJldi54bWxQSwUGAAAAAAQABAD1AAAAhwMAAAAA&#10;" strokecolor="white" strokeweight="2pt"/>
                  <v:group id="Group 12" o:spid="_x0000_s1028" style="position:absolute;left:53828;top:7194;width:12780;height:4032" coordorigin="8477,1133" coordsize="2015,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5" o:spid="_x0000_s1029" style="position:absolute;left:8477;top:1133;width:1615;height:409;visibility:visible;mso-wrap-style:square;v-text-anchor:top" coordsize="3230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ZNScIA&#10;AADaAAAADwAAAGRycy9kb3ducmV2LnhtbESP3YrCMBSE7xd8h3AE79ZUXVypRpGFBUFW8Pf60Bzb&#10;YnNSm9hWn94Iwl4OM/MNM1u0phA1VS63rGDQj0AQJ1bnnCo47H8/JyCcR9ZYWCYFd3KwmHc+Zhhr&#10;2/CW6p1PRYCwi1FB5n0ZS+mSjAy6vi2Jg3e2lUEfZJVKXWET4KaQwygaS4M5h4UMS/rJKLnsbkbB&#10;w+8fw++/40muN6OobK/LQ143SvW67XIKwlPr/8Pv9kor+IL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k1JwgAAANoAAAAPAAAAAAAAAAAAAAAAAJgCAABkcnMvZG93&#10;bnJldi54bWxQSwUGAAAAAAQABAD1AAAAhwMAAAAA&#10;" path="m975,583v,11,-10,21,-21,21c863,604,863,604,863,604v-12,,-21,-10,-21,-21c842,153,842,153,842,153v,-11,-9,-20,-21,-20c574,133,574,133,574,133v-11,,-20,9,-20,20c554,583,554,583,554,583v,11,-10,21,-21,21c441,604,441,604,441,604v-11,,-20,-10,-20,-21c421,153,421,153,421,153v,-11,-10,-20,-21,-20c153,133,153,133,153,133v-11,,-20,9,-20,20c133,583,133,583,133,583v,11,-10,21,-21,21c20,604,20,604,20,604,9,604,,594,,583,,20,,20,,20,,9,9,,20,,954,,954,,954,v11,,21,9,21,20l975,583xm1255,227v,12,10,21,21,21c1573,248,1573,248,1573,248v11,,20,-9,20,-21c1593,153,1593,153,1593,153v,-11,-9,-20,-20,-20c1276,133,1276,133,1276,133v-11,,-21,9,-21,20l1255,227xm1276,381v-11,,-21,9,-21,21c1255,450,1255,450,1255,450v,11,10,21,21,21c1706,471,1706,471,1706,471v11,,20,9,20,21c1726,583,1726,583,1726,583v,11,-9,21,-20,21c1143,604,1143,604,1143,604v-11,,-21,-10,-21,-21c1122,20,1122,20,1122,20,1122,9,1132,,1143,v563,,563,,563,c1717,,1726,9,1726,20v,340,,340,,340c1726,372,1717,381,1706,381v-430,,-430,,-430,m2324,604v12,,21,9,21,20c2345,797,2345,797,2345,797v,11,9,21,21,21c2457,818,2457,818,2457,818v12,,21,-10,21,-21c2478,20,2478,20,2478,20,2478,9,2469,,2457,v-91,,-91,,-91,c2354,,2345,9,2345,20v,430,,430,,430c2345,461,2336,471,2324,471v-297,,-297,,-297,c2016,471,2007,461,2007,450v,-430,,-430,,-430c2007,9,1997,,1986,v-91,,-91,,-91,c1883,,1874,9,1874,20v,563,,563,,563c1874,594,1883,604,1895,604r429,xm2626,583v,11,9,21,20,21c2738,604,2738,604,2738,604v11,,20,-10,20,-21c2758,153,2758,153,2758,153v,-11,10,-20,21,-20c3076,133,3076,133,3076,133v11,,21,9,21,20c3097,583,3097,583,3097,583v,11,9,21,20,21c3209,604,3209,604,3209,604v11,,21,-10,21,-21c3230,20,3230,20,3230,20,3230,9,3220,,3209,,2646,,2646,,2646,v-11,,-20,9,-20,20l2626,583xe" fillcolor="#007859" stroked="f">
                      <v:path arrowok="t" o:connecttype="custom" o:connectlocs="477,302;421,292;411,67;277,77;267,302;211,292;200,67;67,77;56,302;0,292;10,0;488,10;628,114;787,124;797,77;638,67;628,114;628,201;638,236;863,246;853,302;561,292;572,0;863,10;853,191;1162,302;1173,399;1229,409;1239,10;1183,0;1173,225;1014,236;1004,10;948,0;937,292;1162,302;1323,302;1379,292;1390,67;1549,77;1559,302;1615,292;1605,0;1313,10" o:connectangles="0,0,0,0,0,0,0,0,0,0,0,0,0,0,0,0,0,0,0,0,0,0,0,0,0,0,0,0,0,0,0,0,0,0,0,0,0,0,0,0,0,0,0,0"/>
                      <o:lock v:ext="edit" verticies="t"/>
                    </v:shape>
                    <v:shape id="Freeform 6" o:spid="_x0000_s1030" style="position:absolute;left:8484;top:1629;width:2008;height:138;visibility:visible;mso-wrap-style:square;v-text-anchor:top" coordsize="4015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9zMMA&#10;AADaAAAADwAAAGRycy9kb3ducmV2LnhtbESPX2vCQBDE3wt+h2OFvtWLBUVSTymCRfqg+Aekb0tu&#10;TUJze+H2ovHbe4WCj8PM/IaZL3vXqCsFqT0bGI8yUMSFtzWXBk7H9dsMlERki41nMnAngeVi8DLH&#10;3Pob7+l6iKVKEJYcDVQxtrnWUlTkUEa+JU7exQeHMclQahvwluCu0e9ZNtUOa04LFba0qqj4PXTO&#10;wFm68Y9s7PdXV052gS/7u2x7Y16H/ecHqEh9fIb/2xtrYAJ/V9IN0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9zMMAAADaAAAADwAAAAAAAAAAAAAAAACYAgAAZHJzL2Rv&#10;d25yZXYueG1sUEsFBgAAAAAEAAQA9QAAAIgDAAAAAA==&#10;" path="m,216v29,,29,,29,c29,122,29,122,29,122v35,,35,,35,c102,122,117,115,128,104,139,92,144,78,144,62v,-16,-4,-30,-15,-41c115,6,97,4,71,4,,4,,4,,4l,216xm29,28v42,,42,,42,c86,28,113,28,113,61v,35,-29,36,-49,36c29,97,29,97,29,97r,-69xm163,144v,43,24,77,72,77c285,221,310,185,310,142v,-31,-13,-77,-72,-77c180,65,163,108,163,144t29,-2c192,96,220,85,238,85v25,,42,20,42,56c280,186,257,201,236,201v-32,,-44,-28,-44,-59m381,69v,95,,95,,95c381,178,384,196,413,196v13,,26,-5,34,-16c453,171,453,159,453,152v,-83,,-83,,-83c482,69,482,69,482,69v,120,,120,,120c482,191,482,208,483,216v-29,,-29,,-29,c453,191,453,191,453,191v-5,10,-15,27,-47,27c370,218,353,197,353,168v,-99,,-99,,-99l381,69xm539,4v27,,27,,27,c566,216,566,216,566,216v-27,,-27,,-27,l539,4xm600,68v26,,26,,26,c626,37,626,37,626,37v27,-8,27,-8,27,-8c653,68,653,68,653,68v33,,33,,33,c686,88,686,88,686,88v-33,,-33,,-33,c653,177,653,177,653,177v,7,,19,20,19c679,196,684,196,686,195v,21,,21,,21c681,217,673,218,663,218v-25,,-37,-7,-37,-31c626,88,626,88,626,88v-26,,-26,,-26,l600,68xm725,99v,-10,-1,-21,-2,-30c751,69,751,69,751,69v1,28,1,28,1,28c757,77,775,70,787,68v8,-1,14,-1,19,c806,95,806,95,806,95v-5,-2,-5,-2,-5,-2c793,93,793,93,793,93v-33,,-40,20,-40,45c753,216,753,216,753,216v-28,,-28,,-28,l725,99xm907,217v-21,55,-21,55,-21,55c857,272,857,272,857,272v23,-56,23,-56,23,-56c818,69,818,69,818,69v31,,31,,31,c895,185,895,185,895,185,942,69,942,69,942,69v30,,30,,30,l907,217xm1091,216v29,,29,,29,c1120,122,1120,122,1120,122v35,,35,,35,c1193,122,1208,115,1219,104v11,-12,16,-26,16,-42c1235,46,1231,32,1220,21,1206,6,1188,4,1162,4v-71,,-71,,-71,l1091,216xm1120,28v42,,42,,42,c1177,28,1204,28,1204,61v,35,-29,36,-49,36c1120,97,1120,97,1120,97r,-69xm1269,99v,-10,-1,-21,-1,-30c1295,69,1295,69,1295,69v1,28,1,28,1,28c1301,77,1319,70,1331,68v8,-1,15,-1,19,c1350,95,1350,95,1350,95v-5,-2,-5,-2,-5,-2c1337,93,1337,93,1337,93v-32,,-40,20,-40,45c1297,216,1297,216,1297,216v-28,,-28,,-28,l1269,99xm1374,144v,43,24,77,72,77c1496,221,1521,185,1521,142v,-31,-13,-77,-72,-77c1391,65,1374,108,1374,144t29,-2c1403,96,1431,85,1449,85v26,,42,20,42,56c1491,186,1468,201,1447,201v-32,,-44,-28,-44,-59m1651,116v-1,-7,-3,-31,-29,-31c1583,85,1583,130,1583,141v,30,8,58,37,58c1644,199,1651,181,1652,167v28,,28,,28,c1678,196,1657,220,1620,220v-10,,-33,-2,-48,-19c1563,191,1554,175,1554,145v,-62,38,-80,67,-80c1631,65,1653,67,1666,83v11,13,12,25,13,33l1651,116xm1839,147v1,-24,2,-82,-64,-82c1767,65,1749,66,1735,76v-23,16,-29,40,-29,69c1706,192,1728,221,1774,221v30,,45,-13,51,-20c1836,189,1837,177,1838,170v-28,,-28,,-28,c1808,191,1794,201,1776,201v-31,,-43,-23,-43,-54l1839,147xm1735,128v,-32,22,-43,40,-43c1809,85,1811,114,1811,128r-76,xm1899,172v-1,12,5,27,32,27c1942,199,1951,197,1957,190v3,-4,4,-9,4,-14c1961,162,1951,159,1929,154v-31,-7,-57,-13,-57,-44c1872,83,1896,65,1930,65v18,,44,6,53,23c1987,96,1987,103,1987,110v-28,,-28,,-28,c1960,87,1940,86,1930,86v-4,,-30,,-30,21c1900,120,1914,123,1921,125v41,10,50,12,59,21c1988,153,1991,164,1991,173v,16,-9,30,-20,37c1958,218,1942,220,1927,220v-30,,-58,-12,-57,-48l1899,172xm2048,172v,12,6,27,33,27c2092,199,2101,197,2106,190v3,-4,5,-9,5,-14c2111,162,2101,159,2079,154v-31,-7,-57,-13,-57,-44c2022,83,2046,65,2080,65v18,,44,6,53,23c2137,96,2137,103,2137,110v-29,,-29,,-29,c2109,87,2090,86,2080,86v-4,,-30,,-30,21c2050,120,2063,123,2071,125v41,10,49,12,58,21c2138,153,2140,164,2140,173v,16,-9,30,-20,37c2108,218,2092,220,2077,220v-30,,-58,-12,-58,-48l2048,172xm2182,69v28,,28,,28,c2210,216,2210,216,2210,216v-28,,-28,,-28,l2182,69xm2179,5v34,,34,,34,c2213,35,2213,35,2213,35v-34,,-34,,-34,l2179,5xm2268,86v-1,-17,-1,-17,-1,-17c2295,69,2295,69,2295,69v,24,,24,,24c2298,86,2309,66,2342,66v14,,54,5,54,50c2396,216,2396,216,2396,216v-28,,-28,,-28,c2368,122,2368,122,2368,122v,-9,-2,-18,-8,-25c2353,91,2343,87,2334,87v-20,,-39,15,-39,44c2295,216,2295,216,2295,216v-27,,-27,,-27,l2268,86xm2446,228v1,20,3,47,62,47c2528,275,2557,272,2569,249v6,-11,7,-26,7,-61c2577,95,2577,95,2577,95v,-26,,-26,,-26c2550,69,2550,69,2550,69v,20,,20,,20c2544,81,2533,67,2504,67v-36,,-66,24,-66,74c2438,161,2442,180,2455,195v12,16,32,18,45,18c2509,213,2537,213,2549,189v,39,-1,67,-39,67c2484,256,2477,244,2475,228r-29,xm2507,193v-33,,-40,-30,-40,-53c2467,122,2472,86,2506,86v13,,25,5,32,13c2545,107,2550,117,2550,136v,27,-5,35,-10,42c2533,187,2523,193,2507,193t230,-39c2737,169,2739,196,2788,196v44,,50,-27,50,-38c2838,135,2818,130,2789,123v-32,-8,-47,-12,-58,-19c2714,92,2709,76,2709,62v,-43,41,-62,81,-62c2804,,2833,2,2850,21v11,13,12,27,12,36c2832,57,2832,57,2832,57v-2,-26,-24,-32,-45,-32c2758,25,2740,38,2740,59v,19,13,25,39,31c2829,103,2835,105,2847,113v20,13,21,33,21,42c2868,193,2839,221,2784,221v-16,,-49,-3,-65,-24c2707,182,2706,164,2706,154r31,xm2898,144v,43,24,77,72,77c3020,221,3045,185,3045,142v,-31,-13,-77,-72,-77c2915,65,2898,108,2898,144t29,-2c2927,96,2955,85,2973,85v25,,42,20,42,56c3015,186,2992,201,2971,201v-32,,-44,-28,-44,-59m3091,4v28,,28,,28,c3119,216,3119,216,3119,216v-28,,-28,,-28,l3091,4xm3201,69v,95,,95,,95c3201,178,3204,196,3232,196v14,,27,-5,35,-16c3273,171,3273,159,3273,152v,-83,,-83,,-83c3301,69,3301,69,3301,69v,120,,120,,120c3301,191,3302,208,3302,216v-29,,-29,,-29,c3273,191,3273,191,3273,191v-5,10,-15,27,-47,27c3190,218,3172,197,3172,168v,-99,,-99,,-99l3201,69xm3335,68v26,,26,,26,c3361,37,3361,37,3361,37v27,-8,27,-8,27,-8c3388,68,3388,68,3388,68v33,,33,,33,c3421,88,3421,88,3421,88v-33,,-33,,-33,c3388,177,3388,177,3388,177v,7,,19,20,19c3414,196,3419,196,3421,195v,21,,21,,21c3416,217,3408,218,3398,218v-25,,-37,-7,-37,-31c3361,88,3361,88,3361,88v-26,,-26,,-26,l3335,68xm3459,69v27,,27,,27,c3486,216,3486,216,3486,216v-27,,-27,,-27,l3459,69xm3456,5v33,,33,,33,c3489,35,3489,35,3489,35v-33,,-33,,-33,l3456,5xm3532,144v,43,24,77,73,77c3655,221,3679,185,3679,142v,-31,-13,-77,-72,-77c3549,65,3532,108,3532,144t29,-2c3561,96,3589,85,3607,85v26,,43,20,43,56c3650,186,3626,201,3605,201v-31,,-44,-28,-44,-59m3726,86v,-17,,-17,,-17c3753,69,3753,69,3753,69v1,24,1,24,1,24c3757,86,3767,66,3801,66v13,,53,5,53,50c3854,216,3854,216,3854,216v-28,,-28,,-28,c3826,122,3826,122,3826,122v,-9,-1,-18,-8,-25c3811,91,3801,87,3792,87v-20,,-38,15,-38,44c3754,216,3754,216,3754,216v-28,,-28,,-28,l3726,86xm3923,172v,12,6,27,33,27c3967,199,3975,197,3981,190v3,-4,5,-9,5,-14c3986,162,3976,159,3954,154v-31,-7,-57,-13,-57,-44c3897,83,3921,65,3955,65v18,,44,6,53,23c4012,96,4012,103,4012,110v-29,,-29,,-29,c3984,87,3965,86,3955,86v-4,,-30,,-30,21c3925,120,3938,123,3946,125v41,10,49,12,58,21c4013,153,4015,164,4015,173v,16,-9,30,-20,37c3983,218,3967,220,3952,220v-30,,-58,-12,-58,-48l3923,172xe" fillcolor="black" stroked="f">
                      <v:path arrowok="t" o:connecttype="custom" o:connectlocs="72,31;36,14;118,111;140,71;224,90;227,108;270,2;313,34;327,44;313,94;376,35;397,47;443,136;471,35;578,61;546,108;560,14;675,34;635,108;687,72;826,58;810,110;826,58;913,101;868,64;979,95;994,55;996,87;1041,100;1067,44;1065,73;1091,35;1107,3;1148,35;1184,61;1134,43;1289,35;1250,107;1234,70;1369,77;1395,0;1390,45;1369,77;1464,71;1560,2;1616,98;1651,108;1601,35;1711,34;1711,108;1730,35;1745,3;1840,71;1803,101;1901,33;1896,44;1978,100;2004,44;2002,73" o:connectangles="0,0,0,0,0,0,0,0,0,0,0,0,0,0,0,0,0,0,0,0,0,0,0,0,0,0,0,0,0,0,0,0,0,0,0,0,0,0,0,0,0,0,0,0,0,0,0,0,0,0,0,0,0,0,0,0,0,0,0"/>
                      <o:lock v:ext="edit" verticies="t"/>
                    </v:shape>
                  </v:group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F83CDA5E"/>
    <w:styleLink w:val="BulletedlistMeyn"/>
    <w:lvl w:ilvl="0">
      <w:start w:val="1"/>
      <w:numFmt w:val="bullet"/>
      <w:pStyle w:val="Bulletedlist1stlevelMeyn"/>
      <w:lvlText w:val="■"/>
      <w:lvlJc w:val="left"/>
      <w:pPr>
        <w:ind w:left="113" w:hanging="113"/>
      </w:pPr>
      <w:rPr>
        <w:rFonts w:ascii="Arial" w:hAnsi="Arial" w:hint="default"/>
        <w:position w:val="6"/>
        <w:sz w:val="12"/>
      </w:rPr>
    </w:lvl>
    <w:lvl w:ilvl="1">
      <w:start w:val="1"/>
      <w:numFmt w:val="bullet"/>
      <w:pStyle w:val="Bulletedlist2ndlevelMeyn"/>
      <w:lvlText w:val="■"/>
      <w:lvlJc w:val="left"/>
      <w:pPr>
        <w:ind w:left="340" w:hanging="113"/>
      </w:pPr>
      <w:rPr>
        <w:rFonts w:ascii="Arial" w:hAnsi="Arial" w:hint="default"/>
        <w:position w:val="6"/>
        <w:sz w:val="12"/>
      </w:rPr>
    </w:lvl>
    <w:lvl w:ilvl="2">
      <w:start w:val="1"/>
      <w:numFmt w:val="bullet"/>
      <w:pStyle w:val="Bulletedlist3rdlevelMeyn"/>
      <w:lvlText w:val="■"/>
      <w:lvlJc w:val="left"/>
      <w:pPr>
        <w:ind w:left="567" w:hanging="113"/>
      </w:pPr>
      <w:rPr>
        <w:rFonts w:ascii="Arial" w:hAnsi="Arial" w:hint="default"/>
        <w:position w:val="6"/>
        <w:sz w:val="12"/>
      </w:rPr>
    </w:lvl>
    <w:lvl w:ilvl="3">
      <w:start w:val="1"/>
      <w:numFmt w:val="bullet"/>
      <w:lvlText w:val="■"/>
      <w:lvlJc w:val="left"/>
      <w:pPr>
        <w:ind w:left="452" w:hanging="113"/>
      </w:pPr>
      <w:rPr>
        <w:rFonts w:ascii="Arial" w:hAnsi="Arial" w:hint="default"/>
        <w:sz w:val="12"/>
      </w:rPr>
    </w:lvl>
    <w:lvl w:ilvl="4">
      <w:start w:val="1"/>
      <w:numFmt w:val="bullet"/>
      <w:lvlText w:val="■"/>
      <w:lvlJc w:val="left"/>
      <w:pPr>
        <w:ind w:left="565" w:hanging="113"/>
      </w:pPr>
      <w:rPr>
        <w:rFonts w:ascii="Arial" w:hAnsi="Arial" w:hint="default"/>
        <w:sz w:val="12"/>
      </w:rPr>
    </w:lvl>
    <w:lvl w:ilvl="5">
      <w:start w:val="1"/>
      <w:numFmt w:val="bullet"/>
      <w:lvlText w:val="■"/>
      <w:lvlJc w:val="left"/>
      <w:pPr>
        <w:ind w:left="678" w:hanging="113"/>
      </w:pPr>
      <w:rPr>
        <w:rFonts w:ascii="Arial" w:hAnsi="Arial" w:hint="default"/>
        <w:sz w:val="12"/>
      </w:rPr>
    </w:lvl>
    <w:lvl w:ilvl="6">
      <w:start w:val="1"/>
      <w:numFmt w:val="bullet"/>
      <w:lvlText w:val="■"/>
      <w:lvlJc w:val="left"/>
      <w:pPr>
        <w:ind w:left="791" w:hanging="113"/>
      </w:pPr>
      <w:rPr>
        <w:rFonts w:ascii="Arial" w:hAnsi="Arial" w:hint="default"/>
        <w:sz w:val="12"/>
      </w:rPr>
    </w:lvl>
    <w:lvl w:ilvl="7">
      <w:start w:val="1"/>
      <w:numFmt w:val="bullet"/>
      <w:lvlText w:val="■"/>
      <w:lvlJc w:val="left"/>
      <w:pPr>
        <w:ind w:left="904" w:hanging="113"/>
      </w:pPr>
      <w:rPr>
        <w:rFonts w:ascii="Arial" w:hAnsi="Arial" w:hint="default"/>
        <w:sz w:val="12"/>
      </w:rPr>
    </w:lvl>
    <w:lvl w:ilvl="8">
      <w:start w:val="1"/>
      <w:numFmt w:val="bullet"/>
      <w:lvlText w:val="■"/>
      <w:lvlJc w:val="left"/>
      <w:pPr>
        <w:ind w:left="1017" w:hanging="113"/>
      </w:pPr>
      <w:rPr>
        <w:rFonts w:ascii="Arial" w:hAnsi="Arial" w:hint="default"/>
        <w:sz w:val="12"/>
      </w:rPr>
    </w:lvl>
  </w:abstractNum>
  <w:abstractNum w:abstractNumId="11" w15:restartNumberingAfterBreak="0">
    <w:nsid w:val="0BC24928"/>
    <w:multiLevelType w:val="multilevel"/>
    <w:tmpl w:val="FB14B2C8"/>
    <w:styleLink w:val="DashedlistMeyn"/>
    <w:lvl w:ilvl="0">
      <w:start w:val="1"/>
      <w:numFmt w:val="bullet"/>
      <w:pStyle w:val="Dashedlist1stlevelMeyn"/>
      <w:lvlText w:val="–"/>
      <w:lvlJc w:val="left"/>
      <w:pPr>
        <w:ind w:left="113" w:hanging="113"/>
      </w:pPr>
      <w:rPr>
        <w:rFonts w:ascii="Arial" w:hAnsi="Arial" w:hint="default"/>
        <w:position w:val="2"/>
        <w:sz w:val="10"/>
      </w:rPr>
    </w:lvl>
    <w:lvl w:ilvl="1">
      <w:start w:val="1"/>
      <w:numFmt w:val="bullet"/>
      <w:pStyle w:val="Dashedlist2ndlevelMeyn"/>
      <w:lvlText w:val="–"/>
      <w:lvlJc w:val="left"/>
      <w:pPr>
        <w:tabs>
          <w:tab w:val="num" w:pos="238"/>
        </w:tabs>
        <w:ind w:left="340" w:hanging="113"/>
      </w:pPr>
      <w:rPr>
        <w:rFonts w:ascii="Arial" w:hAnsi="Arial" w:hint="default"/>
        <w:position w:val="2"/>
        <w:sz w:val="10"/>
      </w:rPr>
    </w:lvl>
    <w:lvl w:ilvl="2">
      <w:start w:val="1"/>
      <w:numFmt w:val="bullet"/>
      <w:pStyle w:val="Dashedlist3rdlevelMeyn"/>
      <w:lvlText w:val="–"/>
      <w:lvlJc w:val="left"/>
      <w:pPr>
        <w:ind w:left="567" w:hanging="113"/>
      </w:pPr>
      <w:rPr>
        <w:rFonts w:ascii="Arial" w:hAnsi="Arial" w:hint="default"/>
        <w:position w:val="2"/>
        <w:sz w:val="10"/>
      </w:rPr>
    </w:lvl>
    <w:lvl w:ilvl="3">
      <w:start w:val="1"/>
      <w:numFmt w:val="bullet"/>
      <w:lvlText w:val="–"/>
      <w:lvlJc w:val="left"/>
      <w:pPr>
        <w:ind w:left="452" w:hanging="113"/>
      </w:pPr>
      <w:rPr>
        <w:rFonts w:hint="default"/>
      </w:rPr>
    </w:lvl>
    <w:lvl w:ilvl="4">
      <w:start w:val="1"/>
      <w:numFmt w:val="bullet"/>
      <w:lvlText w:val="–"/>
      <w:lvlJc w:val="left"/>
      <w:pPr>
        <w:ind w:left="565" w:hanging="113"/>
      </w:pPr>
      <w:rPr>
        <w:rFonts w:hint="default"/>
      </w:rPr>
    </w:lvl>
    <w:lvl w:ilvl="5">
      <w:start w:val="1"/>
      <w:numFmt w:val="bullet"/>
      <w:lvlText w:val="–"/>
      <w:lvlJc w:val="left"/>
      <w:pPr>
        <w:ind w:left="678" w:hanging="113"/>
      </w:pPr>
      <w:rPr>
        <w:rFonts w:hint="default"/>
      </w:rPr>
    </w:lvl>
    <w:lvl w:ilvl="6">
      <w:start w:val="1"/>
      <w:numFmt w:val="bullet"/>
      <w:lvlText w:val="–"/>
      <w:lvlJc w:val="left"/>
      <w:pPr>
        <w:ind w:left="791" w:hanging="113"/>
      </w:pPr>
      <w:rPr>
        <w:rFonts w:hint="default"/>
      </w:rPr>
    </w:lvl>
    <w:lvl w:ilvl="7">
      <w:start w:val="1"/>
      <w:numFmt w:val="bullet"/>
      <w:lvlText w:val="–"/>
      <w:lvlJc w:val="left"/>
      <w:pPr>
        <w:ind w:left="904" w:hanging="113"/>
      </w:pPr>
      <w:rPr>
        <w:rFonts w:hint="default"/>
      </w:rPr>
    </w:lvl>
    <w:lvl w:ilvl="8">
      <w:start w:val="1"/>
      <w:numFmt w:val="bullet"/>
      <w:lvlText w:val="–"/>
      <w:lvlJc w:val="left"/>
      <w:pPr>
        <w:ind w:left="1017" w:hanging="113"/>
      </w:pPr>
      <w:rPr>
        <w:rFonts w:hint="default"/>
      </w:rPr>
    </w:lvl>
  </w:abstractNum>
  <w:abstractNum w:abstractNumId="12" w15:restartNumberingAfterBreak="0">
    <w:nsid w:val="0F6F535C"/>
    <w:multiLevelType w:val="hybridMultilevel"/>
    <w:tmpl w:val="628850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3F5900"/>
    <w:multiLevelType w:val="multilevel"/>
    <w:tmpl w:val="BF64F5C4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9F3493"/>
    <w:multiLevelType w:val="multilevel"/>
    <w:tmpl w:val="B7B66B92"/>
    <w:numStyleLink w:val="HeadingnumberingMeyn"/>
  </w:abstractNum>
  <w:abstractNum w:abstractNumId="17" w15:restartNumberingAfterBreak="0">
    <w:nsid w:val="29E14B39"/>
    <w:multiLevelType w:val="multilevel"/>
    <w:tmpl w:val="90B0407C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B0B2A"/>
    <w:multiLevelType w:val="multilevel"/>
    <w:tmpl w:val="10E221D6"/>
    <w:numStyleLink w:val="LowercaseletterlistMeyn"/>
  </w:abstractNum>
  <w:abstractNum w:abstractNumId="19" w15:restartNumberingAfterBreak="0">
    <w:nsid w:val="2BFC2184"/>
    <w:multiLevelType w:val="multilevel"/>
    <w:tmpl w:val="FB14B2C8"/>
    <w:numStyleLink w:val="DashedlistMeyn"/>
  </w:abstractNum>
  <w:abstractNum w:abstractNumId="20" w15:restartNumberingAfterBreak="0">
    <w:nsid w:val="2D665843"/>
    <w:multiLevelType w:val="multilevel"/>
    <w:tmpl w:val="C5DAC12A"/>
    <w:styleLink w:val="AppendixnumberingMeyn"/>
    <w:lvl w:ilvl="0">
      <w:start w:val="1"/>
      <w:numFmt w:val="decimal"/>
      <w:pStyle w:val="Appendixheading1Meyn"/>
      <w:lvlText w:val="Appendix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Appendixheading2Meyn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21" w15:restartNumberingAfterBreak="0">
    <w:nsid w:val="2D7E06B0"/>
    <w:multiLevelType w:val="multilevel"/>
    <w:tmpl w:val="10E221D6"/>
    <w:styleLink w:val="LowercaseletterlistMeyn"/>
    <w:lvl w:ilvl="0">
      <w:start w:val="1"/>
      <w:numFmt w:val="lowerLetter"/>
      <w:pStyle w:val="Lowercaseletterlist1stlevelMey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Lowercaseletterlist2ndlevelMeyn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pStyle w:val="Lowercaseletterlist3rdlevelMeyn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398A2A0C"/>
    <w:multiLevelType w:val="multilevel"/>
    <w:tmpl w:val="14902B9C"/>
    <w:styleLink w:val="NumberedlistMeyn"/>
    <w:lvl w:ilvl="0">
      <w:start w:val="1"/>
      <w:numFmt w:val="decimal"/>
      <w:pStyle w:val="Numberedlist1stlevelMey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Numberedlist2ndlevelMeyn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pStyle w:val="Numberedlist3rdlevelMeyn"/>
      <w:lvlText w:val="%3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"/>
      <w:lvlJc w:val="left"/>
      <w:pPr>
        <w:ind w:left="452" w:hanging="113"/>
      </w:pPr>
      <w:rPr>
        <w:rFonts w:hint="default"/>
      </w:rPr>
    </w:lvl>
    <w:lvl w:ilvl="4">
      <w:start w:val="1"/>
      <w:numFmt w:val="decimal"/>
      <w:lvlText w:val="%5"/>
      <w:lvlJc w:val="left"/>
      <w:pPr>
        <w:ind w:left="565" w:hanging="113"/>
      </w:pPr>
      <w:rPr>
        <w:rFonts w:hint="default"/>
      </w:rPr>
    </w:lvl>
    <w:lvl w:ilvl="5">
      <w:start w:val="1"/>
      <w:numFmt w:val="decimal"/>
      <w:lvlText w:val="%6"/>
      <w:lvlJc w:val="left"/>
      <w:pPr>
        <w:ind w:left="678" w:hanging="113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1" w:hanging="113"/>
      </w:pPr>
      <w:rPr>
        <w:rFonts w:hint="default"/>
      </w:rPr>
    </w:lvl>
    <w:lvl w:ilvl="7">
      <w:start w:val="1"/>
      <w:numFmt w:val="decimal"/>
      <w:lvlText w:val="%8"/>
      <w:lvlJc w:val="left"/>
      <w:pPr>
        <w:ind w:left="904" w:hanging="113"/>
      </w:pPr>
      <w:rPr>
        <w:rFonts w:hint="default"/>
      </w:rPr>
    </w:lvl>
    <w:lvl w:ilvl="8">
      <w:start w:val="1"/>
      <w:numFmt w:val="decimal"/>
      <w:lvlText w:val="%9"/>
      <w:lvlJc w:val="left"/>
      <w:pPr>
        <w:ind w:left="1017" w:hanging="113"/>
      </w:pPr>
      <w:rPr>
        <w:rFonts w:hint="default"/>
      </w:rPr>
    </w:lvl>
  </w:abstractNum>
  <w:abstractNum w:abstractNumId="23" w15:restartNumberingAfterBreak="0">
    <w:nsid w:val="3CAC50BF"/>
    <w:multiLevelType w:val="multilevel"/>
    <w:tmpl w:val="87EC0E56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E0D47FC"/>
    <w:multiLevelType w:val="multilevel"/>
    <w:tmpl w:val="14902B9C"/>
    <w:numStyleLink w:val="NumberedlistMeyn"/>
  </w:abstractNum>
  <w:abstractNum w:abstractNumId="25" w15:restartNumberingAfterBreak="0">
    <w:nsid w:val="40EF61F8"/>
    <w:multiLevelType w:val="multilevel"/>
    <w:tmpl w:val="B7B66B92"/>
    <w:styleLink w:val="HeadingnumberingMeyn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6" w15:restartNumberingAfterBreak="0">
    <w:nsid w:val="45533415"/>
    <w:multiLevelType w:val="hybridMultilevel"/>
    <w:tmpl w:val="6B08927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46A60AA0"/>
    <w:multiLevelType w:val="multilevel"/>
    <w:tmpl w:val="53381166"/>
    <w:styleLink w:val="OpenbulletlistMeyn"/>
    <w:lvl w:ilvl="0">
      <w:start w:val="1"/>
      <w:numFmt w:val="bullet"/>
      <w:pStyle w:val="Openbulletlist1stlevelMeyn"/>
      <w:lvlText w:val="□"/>
      <w:lvlJc w:val="left"/>
      <w:pPr>
        <w:ind w:left="113" w:hanging="113"/>
      </w:pPr>
      <w:rPr>
        <w:rFonts w:ascii="Arial" w:hAnsi="Arial" w:hint="default"/>
        <w:position w:val="6"/>
        <w:sz w:val="12"/>
      </w:rPr>
    </w:lvl>
    <w:lvl w:ilvl="1">
      <w:start w:val="1"/>
      <w:numFmt w:val="bullet"/>
      <w:pStyle w:val="Openbulletlist2ndlevelMeyn"/>
      <w:lvlText w:val="□"/>
      <w:lvlJc w:val="left"/>
      <w:pPr>
        <w:tabs>
          <w:tab w:val="num" w:pos="238"/>
        </w:tabs>
        <w:ind w:left="340" w:hanging="113"/>
      </w:pPr>
      <w:rPr>
        <w:rFonts w:ascii="Arial" w:hAnsi="Arial" w:hint="default"/>
        <w:position w:val="6"/>
        <w:sz w:val="12"/>
      </w:rPr>
    </w:lvl>
    <w:lvl w:ilvl="2">
      <w:start w:val="1"/>
      <w:numFmt w:val="bullet"/>
      <w:pStyle w:val="Openbulletlist3rdlevelMeyn"/>
      <w:lvlText w:val="□"/>
      <w:lvlJc w:val="left"/>
      <w:pPr>
        <w:tabs>
          <w:tab w:val="num" w:pos="476"/>
        </w:tabs>
        <w:ind w:left="567" w:hanging="113"/>
      </w:pPr>
      <w:rPr>
        <w:rFonts w:ascii="Arial" w:hAnsi="Arial" w:hint="default"/>
        <w:position w:val="6"/>
        <w:sz w:val="12"/>
      </w:rPr>
    </w:lvl>
    <w:lvl w:ilvl="3">
      <w:start w:val="1"/>
      <w:numFmt w:val="bullet"/>
      <w:lvlText w:val="o"/>
      <w:lvlJc w:val="left"/>
      <w:pPr>
        <w:ind w:left="452" w:hanging="113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565" w:hanging="113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678" w:hanging="113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791" w:hanging="113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904" w:hanging="113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1017" w:hanging="113"/>
      </w:pPr>
      <w:rPr>
        <w:rFonts w:ascii="Calibri" w:hAnsi="Calibri" w:hint="default"/>
      </w:rPr>
    </w:lvl>
  </w:abstractNum>
  <w:abstractNum w:abstractNumId="28" w15:restartNumberingAfterBreak="0">
    <w:nsid w:val="46AE53FF"/>
    <w:multiLevelType w:val="hybridMultilevel"/>
    <w:tmpl w:val="D6529772"/>
    <w:lvl w:ilvl="0" w:tplc="A95C9C7C">
      <w:start w:val="1"/>
      <w:numFmt w:val="decimal"/>
      <w:pStyle w:val="TopicnumberMeyn"/>
      <w:lvlText w:val="%1"/>
      <w:lvlJc w:val="center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6F39A9"/>
    <w:multiLevelType w:val="multilevel"/>
    <w:tmpl w:val="D56E692E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3F335A0"/>
    <w:multiLevelType w:val="multilevel"/>
    <w:tmpl w:val="1BDE6548"/>
    <w:styleLink w:val="OpsommingtekenMeyn"/>
    <w:lvl w:ilvl="0">
      <w:start w:val="1"/>
      <w:numFmt w:val="bullet"/>
      <w:pStyle w:val="Symbollist1stlevelMeyn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pStyle w:val="Symbollist2ndlevelMeyn"/>
      <w:lvlText w:val="–"/>
      <w:lvlJc w:val="left"/>
      <w:pPr>
        <w:ind w:left="568" w:hanging="284"/>
      </w:pPr>
      <w:rPr>
        <w:rFonts w:ascii="Maiandra GD" w:hAnsi="Maiandra GD" w:hint="default"/>
      </w:rPr>
    </w:lvl>
    <w:lvl w:ilvl="2">
      <w:start w:val="1"/>
      <w:numFmt w:val="bullet"/>
      <w:pStyle w:val="Symbollist3rdlevelMeyn"/>
      <w:lvlText w:val="&gt;"/>
      <w:lvlJc w:val="left"/>
      <w:pPr>
        <w:ind w:left="852" w:hanging="284"/>
      </w:pPr>
      <w:rPr>
        <w:rFonts w:ascii="Maiandra GD" w:hAnsi="Maiandra GD"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ascii="Maiandra GD" w:hAnsi="Maiandra GD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Maiandra GD" w:hAnsi="Maiandra GD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Maiandra GD" w:hAnsi="Maiandra GD"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  <w:color w:val="000000" w:themeColor="text1"/>
      </w:rPr>
    </w:lvl>
  </w:abstractNum>
  <w:abstractNum w:abstractNumId="32" w15:restartNumberingAfterBreak="0">
    <w:nsid w:val="646E2529"/>
    <w:multiLevelType w:val="multilevel"/>
    <w:tmpl w:val="1BDE6548"/>
    <w:numStyleLink w:val="OpsommingtekenMeyn"/>
  </w:abstractNum>
  <w:abstractNum w:abstractNumId="33" w15:restartNumberingAfterBreak="0">
    <w:nsid w:val="65F52DD7"/>
    <w:multiLevelType w:val="multilevel"/>
    <w:tmpl w:val="F83CDA5E"/>
    <w:numStyleLink w:val="BulletedlistMeyn"/>
  </w:abstractNum>
  <w:abstractNum w:abstractNumId="34" w15:restartNumberingAfterBreak="0">
    <w:nsid w:val="671739E5"/>
    <w:multiLevelType w:val="hybridMultilevel"/>
    <w:tmpl w:val="A008BE7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5" w15:restartNumberingAfterBreak="0">
    <w:nsid w:val="688A523E"/>
    <w:multiLevelType w:val="multilevel"/>
    <w:tmpl w:val="53381166"/>
    <w:numStyleLink w:val="OpenbulletlistMeyn"/>
  </w:abstractNum>
  <w:abstractNum w:abstractNumId="36" w15:restartNumberingAfterBreak="0">
    <w:nsid w:val="78F232D7"/>
    <w:multiLevelType w:val="multilevel"/>
    <w:tmpl w:val="C5DAC12A"/>
    <w:numStyleLink w:val="AppendixnumberingMeyn"/>
  </w:abstractNum>
  <w:abstractNum w:abstractNumId="37" w15:restartNumberingAfterBreak="0">
    <w:nsid w:val="7C051938"/>
    <w:multiLevelType w:val="multilevel"/>
    <w:tmpl w:val="D2FA54CE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27"/>
  </w:num>
  <w:num w:numId="4">
    <w:abstractNumId w:val="11"/>
  </w:num>
  <w:num w:numId="5">
    <w:abstractNumId w:val="29"/>
  </w:num>
  <w:num w:numId="6">
    <w:abstractNumId w:val="15"/>
  </w:num>
  <w:num w:numId="7">
    <w:abstractNumId w:val="13"/>
  </w:num>
  <w:num w:numId="8">
    <w:abstractNumId w:val="21"/>
  </w:num>
  <w:num w:numId="9">
    <w:abstractNumId w:val="25"/>
  </w:num>
  <w:num w:numId="10">
    <w:abstractNumId w:val="31"/>
  </w:num>
  <w:num w:numId="11">
    <w:abstractNumId w:val="2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32"/>
  </w:num>
  <w:num w:numId="24">
    <w:abstractNumId w:val="36"/>
  </w:num>
  <w:num w:numId="25">
    <w:abstractNumId w:val="33"/>
  </w:num>
  <w:num w:numId="26">
    <w:abstractNumId w:val="19"/>
  </w:num>
  <w:num w:numId="27">
    <w:abstractNumId w:val="35"/>
  </w:num>
  <w:num w:numId="28">
    <w:abstractNumId w:val="24"/>
  </w:num>
  <w:num w:numId="29">
    <w:abstractNumId w:val="18"/>
  </w:num>
  <w:num w:numId="30">
    <w:abstractNumId w:val="28"/>
    <w:lvlOverride w:ilvl="0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</w:num>
  <w:num w:numId="33">
    <w:abstractNumId w:val="28"/>
  </w:num>
  <w:num w:numId="34">
    <w:abstractNumId w:val="28"/>
  </w:num>
  <w:num w:numId="35">
    <w:abstractNumId w:val="17"/>
  </w:num>
  <w:num w:numId="36">
    <w:abstractNumId w:val="23"/>
  </w:num>
  <w:num w:numId="3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2"/>
  </w:num>
  <w:num w:numId="39">
    <w:abstractNumId w:val="30"/>
  </w:num>
  <w:num w:numId="40">
    <w:abstractNumId w:val="14"/>
  </w:num>
  <w:num w:numId="41">
    <w:abstractNumId w:val="37"/>
  </w:num>
  <w:num w:numId="42">
    <w:abstractNumId w:val="26"/>
  </w:num>
  <w:num w:numId="43">
    <w:abstractNumId w:val="3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l-NL" w:vendorID="1" w:dllVersion="512" w:checkStyle="1"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0"/>
  <w:hyphenationZone w:val="425"/>
  <w:doNotHyphenateCaps/>
  <w:characterSpacingControl w:val="doNotCompress"/>
  <w:hdrShapeDefaults>
    <o:shapedefaults v:ext="edit" spidmax="10241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10"/>
    <w:rsid w:val="00003F07"/>
    <w:rsid w:val="00004562"/>
    <w:rsid w:val="00006237"/>
    <w:rsid w:val="0000663D"/>
    <w:rsid w:val="00010D95"/>
    <w:rsid w:val="00011BFA"/>
    <w:rsid w:val="000248E4"/>
    <w:rsid w:val="0002562D"/>
    <w:rsid w:val="00035232"/>
    <w:rsid w:val="000418EF"/>
    <w:rsid w:val="000422F5"/>
    <w:rsid w:val="00043F99"/>
    <w:rsid w:val="0005205D"/>
    <w:rsid w:val="00052426"/>
    <w:rsid w:val="00052FF4"/>
    <w:rsid w:val="00053C3E"/>
    <w:rsid w:val="00053E43"/>
    <w:rsid w:val="0005430B"/>
    <w:rsid w:val="00074346"/>
    <w:rsid w:val="00074DAC"/>
    <w:rsid w:val="00077D9B"/>
    <w:rsid w:val="00084386"/>
    <w:rsid w:val="00090CFD"/>
    <w:rsid w:val="0009698A"/>
    <w:rsid w:val="000A1B78"/>
    <w:rsid w:val="000A2956"/>
    <w:rsid w:val="000A3B77"/>
    <w:rsid w:val="000A6214"/>
    <w:rsid w:val="000B466C"/>
    <w:rsid w:val="000C06A2"/>
    <w:rsid w:val="000C0969"/>
    <w:rsid w:val="000C1A1A"/>
    <w:rsid w:val="000C34DC"/>
    <w:rsid w:val="000D4432"/>
    <w:rsid w:val="000D6AB7"/>
    <w:rsid w:val="000E1539"/>
    <w:rsid w:val="000E5494"/>
    <w:rsid w:val="000E55A1"/>
    <w:rsid w:val="000E6E43"/>
    <w:rsid w:val="000F213A"/>
    <w:rsid w:val="000F2D93"/>
    <w:rsid w:val="000F650E"/>
    <w:rsid w:val="00100B98"/>
    <w:rsid w:val="00101F9D"/>
    <w:rsid w:val="00106601"/>
    <w:rsid w:val="00107B5C"/>
    <w:rsid w:val="00110A9F"/>
    <w:rsid w:val="001118A7"/>
    <w:rsid w:val="00116D68"/>
    <w:rsid w:val="001170AE"/>
    <w:rsid w:val="0012013E"/>
    <w:rsid w:val="00122DED"/>
    <w:rsid w:val="00124A48"/>
    <w:rsid w:val="00132265"/>
    <w:rsid w:val="00133BE8"/>
    <w:rsid w:val="00134C47"/>
    <w:rsid w:val="00135A2A"/>
    <w:rsid w:val="00135E7B"/>
    <w:rsid w:val="00137CBB"/>
    <w:rsid w:val="0014428C"/>
    <w:rsid w:val="00145B8E"/>
    <w:rsid w:val="0014640F"/>
    <w:rsid w:val="00152E4D"/>
    <w:rsid w:val="001579D8"/>
    <w:rsid w:val="00162E42"/>
    <w:rsid w:val="001639F5"/>
    <w:rsid w:val="00165C7E"/>
    <w:rsid w:val="00177E17"/>
    <w:rsid w:val="0018093D"/>
    <w:rsid w:val="001A21B3"/>
    <w:rsid w:val="001B1717"/>
    <w:rsid w:val="001B1B37"/>
    <w:rsid w:val="001B4C7E"/>
    <w:rsid w:val="001B4E11"/>
    <w:rsid w:val="001C11BE"/>
    <w:rsid w:val="001C4018"/>
    <w:rsid w:val="001C63E7"/>
    <w:rsid w:val="001D2A06"/>
    <w:rsid w:val="001D5448"/>
    <w:rsid w:val="001E2293"/>
    <w:rsid w:val="001E34AC"/>
    <w:rsid w:val="001E51E2"/>
    <w:rsid w:val="001F5B4F"/>
    <w:rsid w:val="001F5C28"/>
    <w:rsid w:val="001F6547"/>
    <w:rsid w:val="001F678A"/>
    <w:rsid w:val="0020548B"/>
    <w:rsid w:val="0020607F"/>
    <w:rsid w:val="00206FF8"/>
    <w:rsid w:val="002074B2"/>
    <w:rsid w:val="00216489"/>
    <w:rsid w:val="00220A9C"/>
    <w:rsid w:val="00230B64"/>
    <w:rsid w:val="00236DE9"/>
    <w:rsid w:val="0024123C"/>
    <w:rsid w:val="00242226"/>
    <w:rsid w:val="002429F2"/>
    <w:rsid w:val="002518D2"/>
    <w:rsid w:val="00254091"/>
    <w:rsid w:val="00256039"/>
    <w:rsid w:val="00256AEF"/>
    <w:rsid w:val="00257AA9"/>
    <w:rsid w:val="00262D4E"/>
    <w:rsid w:val="0026437D"/>
    <w:rsid w:val="002646C8"/>
    <w:rsid w:val="002713E7"/>
    <w:rsid w:val="00274C81"/>
    <w:rsid w:val="00281DA3"/>
    <w:rsid w:val="00282B5D"/>
    <w:rsid w:val="00283592"/>
    <w:rsid w:val="00286914"/>
    <w:rsid w:val="00294CD2"/>
    <w:rsid w:val="002A2E44"/>
    <w:rsid w:val="002B08A4"/>
    <w:rsid w:val="002B2998"/>
    <w:rsid w:val="002B64EE"/>
    <w:rsid w:val="002C46FB"/>
    <w:rsid w:val="002D0E88"/>
    <w:rsid w:val="002D52B2"/>
    <w:rsid w:val="002E1FF7"/>
    <w:rsid w:val="002E2611"/>
    <w:rsid w:val="002E274E"/>
    <w:rsid w:val="002E478D"/>
    <w:rsid w:val="002E70BF"/>
    <w:rsid w:val="002F7B77"/>
    <w:rsid w:val="00304F9B"/>
    <w:rsid w:val="003063C0"/>
    <w:rsid w:val="003105AC"/>
    <w:rsid w:val="0031371D"/>
    <w:rsid w:val="00315ABF"/>
    <w:rsid w:val="00317DEA"/>
    <w:rsid w:val="00317EC0"/>
    <w:rsid w:val="00323121"/>
    <w:rsid w:val="00333598"/>
    <w:rsid w:val="00334D4B"/>
    <w:rsid w:val="00335087"/>
    <w:rsid w:val="00335B5E"/>
    <w:rsid w:val="00337DDE"/>
    <w:rsid w:val="00340B27"/>
    <w:rsid w:val="00346631"/>
    <w:rsid w:val="00347094"/>
    <w:rsid w:val="00352F45"/>
    <w:rsid w:val="00363008"/>
    <w:rsid w:val="00364E1D"/>
    <w:rsid w:val="00365254"/>
    <w:rsid w:val="00365327"/>
    <w:rsid w:val="00367D6F"/>
    <w:rsid w:val="00374C23"/>
    <w:rsid w:val="00374D9A"/>
    <w:rsid w:val="00377612"/>
    <w:rsid w:val="003815D4"/>
    <w:rsid w:val="003821FE"/>
    <w:rsid w:val="00382603"/>
    <w:rsid w:val="0039126D"/>
    <w:rsid w:val="003964D4"/>
    <w:rsid w:val="0039656A"/>
    <w:rsid w:val="003A587E"/>
    <w:rsid w:val="003A5ED3"/>
    <w:rsid w:val="003A6677"/>
    <w:rsid w:val="003B14A0"/>
    <w:rsid w:val="003C0473"/>
    <w:rsid w:val="003C1B7B"/>
    <w:rsid w:val="003C2072"/>
    <w:rsid w:val="003C2FD5"/>
    <w:rsid w:val="003C6903"/>
    <w:rsid w:val="003D04B7"/>
    <w:rsid w:val="003D09E4"/>
    <w:rsid w:val="003D0FA4"/>
    <w:rsid w:val="003D414A"/>
    <w:rsid w:val="003D7246"/>
    <w:rsid w:val="003E1ED0"/>
    <w:rsid w:val="003E30F2"/>
    <w:rsid w:val="003E3B7D"/>
    <w:rsid w:val="003F2747"/>
    <w:rsid w:val="003F5B9A"/>
    <w:rsid w:val="004001AF"/>
    <w:rsid w:val="004022F3"/>
    <w:rsid w:val="00402A30"/>
    <w:rsid w:val="00406B69"/>
    <w:rsid w:val="0041674F"/>
    <w:rsid w:val="00420036"/>
    <w:rsid w:val="004223E5"/>
    <w:rsid w:val="00422FF9"/>
    <w:rsid w:val="0042594D"/>
    <w:rsid w:val="0042676E"/>
    <w:rsid w:val="00431A68"/>
    <w:rsid w:val="0044010B"/>
    <w:rsid w:val="004406B8"/>
    <w:rsid w:val="00440F9A"/>
    <w:rsid w:val="004413D4"/>
    <w:rsid w:val="00442D16"/>
    <w:rsid w:val="00443444"/>
    <w:rsid w:val="00444D59"/>
    <w:rsid w:val="00451FDB"/>
    <w:rsid w:val="00453BFD"/>
    <w:rsid w:val="004564A6"/>
    <w:rsid w:val="004620A9"/>
    <w:rsid w:val="00463322"/>
    <w:rsid w:val="004656F6"/>
    <w:rsid w:val="004659D3"/>
    <w:rsid w:val="004660CB"/>
    <w:rsid w:val="00466D71"/>
    <w:rsid w:val="00470C40"/>
    <w:rsid w:val="0047392D"/>
    <w:rsid w:val="0047518D"/>
    <w:rsid w:val="004804E1"/>
    <w:rsid w:val="00481006"/>
    <w:rsid w:val="00484C8E"/>
    <w:rsid w:val="00486319"/>
    <w:rsid w:val="00487543"/>
    <w:rsid w:val="004875E2"/>
    <w:rsid w:val="00490BBD"/>
    <w:rsid w:val="004A052C"/>
    <w:rsid w:val="004A7C27"/>
    <w:rsid w:val="004B7904"/>
    <w:rsid w:val="004C4E01"/>
    <w:rsid w:val="004D1B73"/>
    <w:rsid w:val="004D2412"/>
    <w:rsid w:val="004E47DC"/>
    <w:rsid w:val="004F6A99"/>
    <w:rsid w:val="00501A64"/>
    <w:rsid w:val="005024D2"/>
    <w:rsid w:val="00503BFD"/>
    <w:rsid w:val="005043E5"/>
    <w:rsid w:val="005126CD"/>
    <w:rsid w:val="00515E2F"/>
    <w:rsid w:val="00517CFD"/>
    <w:rsid w:val="00521726"/>
    <w:rsid w:val="00522E86"/>
    <w:rsid w:val="00523600"/>
    <w:rsid w:val="0052493A"/>
    <w:rsid w:val="005254CE"/>
    <w:rsid w:val="00526530"/>
    <w:rsid w:val="00534698"/>
    <w:rsid w:val="0053645C"/>
    <w:rsid w:val="00542A56"/>
    <w:rsid w:val="00545244"/>
    <w:rsid w:val="005527DE"/>
    <w:rsid w:val="00553801"/>
    <w:rsid w:val="00554CF7"/>
    <w:rsid w:val="005615BE"/>
    <w:rsid w:val="00562E3D"/>
    <w:rsid w:val="0057199B"/>
    <w:rsid w:val="00575FFC"/>
    <w:rsid w:val="00577AE4"/>
    <w:rsid w:val="005A20C8"/>
    <w:rsid w:val="005A2BEC"/>
    <w:rsid w:val="005A6545"/>
    <w:rsid w:val="005B4FAF"/>
    <w:rsid w:val="005B64D7"/>
    <w:rsid w:val="005B73DB"/>
    <w:rsid w:val="005C02A5"/>
    <w:rsid w:val="005C08DE"/>
    <w:rsid w:val="005C5603"/>
    <w:rsid w:val="005C6668"/>
    <w:rsid w:val="005D13F6"/>
    <w:rsid w:val="005D4151"/>
    <w:rsid w:val="005D5E21"/>
    <w:rsid w:val="005E0534"/>
    <w:rsid w:val="005F4110"/>
    <w:rsid w:val="006040DB"/>
    <w:rsid w:val="00612C22"/>
    <w:rsid w:val="0062289B"/>
    <w:rsid w:val="006278A7"/>
    <w:rsid w:val="00630700"/>
    <w:rsid w:val="006375CC"/>
    <w:rsid w:val="00642819"/>
    <w:rsid w:val="006464C0"/>
    <w:rsid w:val="00653F49"/>
    <w:rsid w:val="00657F4E"/>
    <w:rsid w:val="00663CE7"/>
    <w:rsid w:val="00664BFB"/>
    <w:rsid w:val="00664EE1"/>
    <w:rsid w:val="00671A36"/>
    <w:rsid w:val="00674B05"/>
    <w:rsid w:val="006767B2"/>
    <w:rsid w:val="00684185"/>
    <w:rsid w:val="00685EED"/>
    <w:rsid w:val="00692023"/>
    <w:rsid w:val="006953A2"/>
    <w:rsid w:val="006B6044"/>
    <w:rsid w:val="006C2CE0"/>
    <w:rsid w:val="006C6A9D"/>
    <w:rsid w:val="006D1154"/>
    <w:rsid w:val="006D2ECD"/>
    <w:rsid w:val="006D4430"/>
    <w:rsid w:val="006E7872"/>
    <w:rsid w:val="006F5966"/>
    <w:rsid w:val="006F7114"/>
    <w:rsid w:val="00700F94"/>
    <w:rsid w:val="00703BD3"/>
    <w:rsid w:val="00705849"/>
    <w:rsid w:val="00706308"/>
    <w:rsid w:val="007111C2"/>
    <w:rsid w:val="007120E0"/>
    <w:rsid w:val="00712665"/>
    <w:rsid w:val="0071386B"/>
    <w:rsid w:val="0072479C"/>
    <w:rsid w:val="007358BA"/>
    <w:rsid w:val="007361EE"/>
    <w:rsid w:val="007416EB"/>
    <w:rsid w:val="00743326"/>
    <w:rsid w:val="00747C82"/>
    <w:rsid w:val="00750733"/>
    <w:rsid w:val="00750780"/>
    <w:rsid w:val="007525D1"/>
    <w:rsid w:val="00756C31"/>
    <w:rsid w:val="00763B35"/>
    <w:rsid w:val="00764AF2"/>
    <w:rsid w:val="00766E99"/>
    <w:rsid w:val="00770652"/>
    <w:rsid w:val="007717D5"/>
    <w:rsid w:val="00775717"/>
    <w:rsid w:val="00776618"/>
    <w:rsid w:val="007806D0"/>
    <w:rsid w:val="00786670"/>
    <w:rsid w:val="00787B55"/>
    <w:rsid w:val="0079179F"/>
    <w:rsid w:val="00793B8C"/>
    <w:rsid w:val="00794D7A"/>
    <w:rsid w:val="00795050"/>
    <w:rsid w:val="007963BF"/>
    <w:rsid w:val="00796A8D"/>
    <w:rsid w:val="007A1666"/>
    <w:rsid w:val="007A1E15"/>
    <w:rsid w:val="007A241D"/>
    <w:rsid w:val="007A5697"/>
    <w:rsid w:val="007A6D5A"/>
    <w:rsid w:val="007B1434"/>
    <w:rsid w:val="007B417F"/>
    <w:rsid w:val="007B4E13"/>
    <w:rsid w:val="007B5373"/>
    <w:rsid w:val="007C0010"/>
    <w:rsid w:val="007C037C"/>
    <w:rsid w:val="007C1797"/>
    <w:rsid w:val="007C4DD4"/>
    <w:rsid w:val="007D4A7D"/>
    <w:rsid w:val="007D4DCE"/>
    <w:rsid w:val="007E5498"/>
    <w:rsid w:val="007E6FF1"/>
    <w:rsid w:val="007E7724"/>
    <w:rsid w:val="007E7793"/>
    <w:rsid w:val="007F48F0"/>
    <w:rsid w:val="007F653F"/>
    <w:rsid w:val="007F7EE9"/>
    <w:rsid w:val="00801C3A"/>
    <w:rsid w:val="00803408"/>
    <w:rsid w:val="00805AED"/>
    <w:rsid w:val="008064EE"/>
    <w:rsid w:val="00810585"/>
    <w:rsid w:val="00811B7C"/>
    <w:rsid w:val="00816AD8"/>
    <w:rsid w:val="00822B3A"/>
    <w:rsid w:val="00826EA4"/>
    <w:rsid w:val="008317FA"/>
    <w:rsid w:val="00832239"/>
    <w:rsid w:val="00836D79"/>
    <w:rsid w:val="00854B34"/>
    <w:rsid w:val="008560BD"/>
    <w:rsid w:val="0086137E"/>
    <w:rsid w:val="008736AE"/>
    <w:rsid w:val="0087422E"/>
    <w:rsid w:val="008775D3"/>
    <w:rsid w:val="00886BB9"/>
    <w:rsid w:val="008870F0"/>
    <w:rsid w:val="00893934"/>
    <w:rsid w:val="008B5CD1"/>
    <w:rsid w:val="008B7591"/>
    <w:rsid w:val="008C2F90"/>
    <w:rsid w:val="008C7D64"/>
    <w:rsid w:val="008D1498"/>
    <w:rsid w:val="008D5350"/>
    <w:rsid w:val="008D7BDD"/>
    <w:rsid w:val="00904EF6"/>
    <w:rsid w:val="00905DCF"/>
    <w:rsid w:val="0090724E"/>
    <w:rsid w:val="00910D57"/>
    <w:rsid w:val="00916723"/>
    <w:rsid w:val="009221AC"/>
    <w:rsid w:val="009225D7"/>
    <w:rsid w:val="009242F8"/>
    <w:rsid w:val="00933D25"/>
    <w:rsid w:val="00934750"/>
    <w:rsid w:val="00934E30"/>
    <w:rsid w:val="00935271"/>
    <w:rsid w:val="00937D85"/>
    <w:rsid w:val="00943209"/>
    <w:rsid w:val="009443F1"/>
    <w:rsid w:val="0094509D"/>
    <w:rsid w:val="00945318"/>
    <w:rsid w:val="00945B7A"/>
    <w:rsid w:val="00950DB4"/>
    <w:rsid w:val="00951254"/>
    <w:rsid w:val="009534C6"/>
    <w:rsid w:val="009606EB"/>
    <w:rsid w:val="00963973"/>
    <w:rsid w:val="00971786"/>
    <w:rsid w:val="00971B3B"/>
    <w:rsid w:val="00980856"/>
    <w:rsid w:val="0098544F"/>
    <w:rsid w:val="0098567E"/>
    <w:rsid w:val="00997F80"/>
    <w:rsid w:val="009A226C"/>
    <w:rsid w:val="009A56D6"/>
    <w:rsid w:val="009B54B9"/>
    <w:rsid w:val="009C1976"/>
    <w:rsid w:val="009C2D56"/>
    <w:rsid w:val="009C67E2"/>
    <w:rsid w:val="009C73B3"/>
    <w:rsid w:val="009D1454"/>
    <w:rsid w:val="009D50AA"/>
    <w:rsid w:val="009D5AE2"/>
    <w:rsid w:val="009D6F53"/>
    <w:rsid w:val="009E09F9"/>
    <w:rsid w:val="00A04355"/>
    <w:rsid w:val="00A054CE"/>
    <w:rsid w:val="00A07FEF"/>
    <w:rsid w:val="00A1497C"/>
    <w:rsid w:val="00A21956"/>
    <w:rsid w:val="00A268FB"/>
    <w:rsid w:val="00A26ED3"/>
    <w:rsid w:val="00A31380"/>
    <w:rsid w:val="00A40C40"/>
    <w:rsid w:val="00A42EEC"/>
    <w:rsid w:val="00A46226"/>
    <w:rsid w:val="00A50406"/>
    <w:rsid w:val="00A50767"/>
    <w:rsid w:val="00A52398"/>
    <w:rsid w:val="00A60A58"/>
    <w:rsid w:val="00A61AE6"/>
    <w:rsid w:val="00A63F29"/>
    <w:rsid w:val="00A65B09"/>
    <w:rsid w:val="00A66B48"/>
    <w:rsid w:val="00A670BB"/>
    <w:rsid w:val="00A76E7C"/>
    <w:rsid w:val="00A854C0"/>
    <w:rsid w:val="00A90CFC"/>
    <w:rsid w:val="00AA1606"/>
    <w:rsid w:val="00AA2645"/>
    <w:rsid w:val="00AA622F"/>
    <w:rsid w:val="00AB0D90"/>
    <w:rsid w:val="00AB1E21"/>
    <w:rsid w:val="00AB1E30"/>
    <w:rsid w:val="00AB2477"/>
    <w:rsid w:val="00AB5063"/>
    <w:rsid w:val="00AB56F0"/>
    <w:rsid w:val="00AB5DBD"/>
    <w:rsid w:val="00AB734B"/>
    <w:rsid w:val="00AC22FA"/>
    <w:rsid w:val="00AC273E"/>
    <w:rsid w:val="00AD24E6"/>
    <w:rsid w:val="00AD31A0"/>
    <w:rsid w:val="00AD4DF7"/>
    <w:rsid w:val="00AE0183"/>
    <w:rsid w:val="00AE2110"/>
    <w:rsid w:val="00AE2EB1"/>
    <w:rsid w:val="00AF2E7B"/>
    <w:rsid w:val="00B01DA1"/>
    <w:rsid w:val="00B03A1C"/>
    <w:rsid w:val="00B03D12"/>
    <w:rsid w:val="00B050FA"/>
    <w:rsid w:val="00B065DB"/>
    <w:rsid w:val="00B11A76"/>
    <w:rsid w:val="00B16C77"/>
    <w:rsid w:val="00B233E3"/>
    <w:rsid w:val="00B25AB5"/>
    <w:rsid w:val="00B35FC0"/>
    <w:rsid w:val="00B460C2"/>
    <w:rsid w:val="00B51605"/>
    <w:rsid w:val="00B561A6"/>
    <w:rsid w:val="00B57038"/>
    <w:rsid w:val="00B7127D"/>
    <w:rsid w:val="00B75131"/>
    <w:rsid w:val="00B75ED8"/>
    <w:rsid w:val="00B77809"/>
    <w:rsid w:val="00B9540B"/>
    <w:rsid w:val="00BA3794"/>
    <w:rsid w:val="00BA3F4D"/>
    <w:rsid w:val="00BA79E3"/>
    <w:rsid w:val="00BB0B4E"/>
    <w:rsid w:val="00BB1FC1"/>
    <w:rsid w:val="00BB31CE"/>
    <w:rsid w:val="00BB60D1"/>
    <w:rsid w:val="00BC0188"/>
    <w:rsid w:val="00BC3B73"/>
    <w:rsid w:val="00BC6E9A"/>
    <w:rsid w:val="00BC6FB7"/>
    <w:rsid w:val="00BC7C06"/>
    <w:rsid w:val="00BD3B70"/>
    <w:rsid w:val="00BE0171"/>
    <w:rsid w:val="00BE226F"/>
    <w:rsid w:val="00BE5EC3"/>
    <w:rsid w:val="00BE64B3"/>
    <w:rsid w:val="00BE678A"/>
    <w:rsid w:val="00BF1D1E"/>
    <w:rsid w:val="00BF6A7B"/>
    <w:rsid w:val="00C00242"/>
    <w:rsid w:val="00C02E21"/>
    <w:rsid w:val="00C063C1"/>
    <w:rsid w:val="00C06A10"/>
    <w:rsid w:val="00C06D9A"/>
    <w:rsid w:val="00C10989"/>
    <w:rsid w:val="00C15C79"/>
    <w:rsid w:val="00C201EB"/>
    <w:rsid w:val="00C21070"/>
    <w:rsid w:val="00C31464"/>
    <w:rsid w:val="00C317A0"/>
    <w:rsid w:val="00C33308"/>
    <w:rsid w:val="00C4003A"/>
    <w:rsid w:val="00C41422"/>
    <w:rsid w:val="00C51137"/>
    <w:rsid w:val="00C537CC"/>
    <w:rsid w:val="00C6206C"/>
    <w:rsid w:val="00C64E65"/>
    <w:rsid w:val="00C75DDF"/>
    <w:rsid w:val="00C8070A"/>
    <w:rsid w:val="00C903E7"/>
    <w:rsid w:val="00C92E08"/>
    <w:rsid w:val="00C93473"/>
    <w:rsid w:val="00C961B6"/>
    <w:rsid w:val="00CA1FE3"/>
    <w:rsid w:val="00CA3228"/>
    <w:rsid w:val="00CA332D"/>
    <w:rsid w:val="00CA7354"/>
    <w:rsid w:val="00CB3533"/>
    <w:rsid w:val="00CB69D5"/>
    <w:rsid w:val="00CB7600"/>
    <w:rsid w:val="00CB7D61"/>
    <w:rsid w:val="00CC1AD2"/>
    <w:rsid w:val="00CC1B5B"/>
    <w:rsid w:val="00CC6A4B"/>
    <w:rsid w:val="00CD6A84"/>
    <w:rsid w:val="00CD7A5A"/>
    <w:rsid w:val="00CE2BA6"/>
    <w:rsid w:val="00CE4EA0"/>
    <w:rsid w:val="00CE5D66"/>
    <w:rsid w:val="00CF2B0C"/>
    <w:rsid w:val="00D023A0"/>
    <w:rsid w:val="00D03C1F"/>
    <w:rsid w:val="00D10C3A"/>
    <w:rsid w:val="00D141E8"/>
    <w:rsid w:val="00D16E87"/>
    <w:rsid w:val="00D23CAD"/>
    <w:rsid w:val="00D27D0E"/>
    <w:rsid w:val="00D3543A"/>
    <w:rsid w:val="00D35DA7"/>
    <w:rsid w:val="00D401E6"/>
    <w:rsid w:val="00D47AD0"/>
    <w:rsid w:val="00D56668"/>
    <w:rsid w:val="00D57A57"/>
    <w:rsid w:val="00D613A9"/>
    <w:rsid w:val="00D64409"/>
    <w:rsid w:val="00D7238E"/>
    <w:rsid w:val="00D73003"/>
    <w:rsid w:val="00D73815"/>
    <w:rsid w:val="00D73C03"/>
    <w:rsid w:val="00D76BAE"/>
    <w:rsid w:val="00D92EDA"/>
    <w:rsid w:val="00D9359B"/>
    <w:rsid w:val="00D95F25"/>
    <w:rsid w:val="00DA5661"/>
    <w:rsid w:val="00DA7A62"/>
    <w:rsid w:val="00DB0102"/>
    <w:rsid w:val="00DB0413"/>
    <w:rsid w:val="00DB0F15"/>
    <w:rsid w:val="00DB308E"/>
    <w:rsid w:val="00DB3292"/>
    <w:rsid w:val="00DB4328"/>
    <w:rsid w:val="00DC2F99"/>
    <w:rsid w:val="00DC489D"/>
    <w:rsid w:val="00DC6138"/>
    <w:rsid w:val="00DD140B"/>
    <w:rsid w:val="00DD2123"/>
    <w:rsid w:val="00DD24FD"/>
    <w:rsid w:val="00DD2A9E"/>
    <w:rsid w:val="00DD376C"/>
    <w:rsid w:val="00DD3FAC"/>
    <w:rsid w:val="00DD509E"/>
    <w:rsid w:val="00DD63D5"/>
    <w:rsid w:val="00DE2331"/>
    <w:rsid w:val="00DE2FD1"/>
    <w:rsid w:val="00DE5157"/>
    <w:rsid w:val="00DF4539"/>
    <w:rsid w:val="00E05BA5"/>
    <w:rsid w:val="00E07762"/>
    <w:rsid w:val="00E12CAA"/>
    <w:rsid w:val="00E15CEC"/>
    <w:rsid w:val="00E17A58"/>
    <w:rsid w:val="00E318F2"/>
    <w:rsid w:val="00E36392"/>
    <w:rsid w:val="00E4269D"/>
    <w:rsid w:val="00E45F90"/>
    <w:rsid w:val="00E52291"/>
    <w:rsid w:val="00E527BE"/>
    <w:rsid w:val="00E56EFE"/>
    <w:rsid w:val="00E60ABB"/>
    <w:rsid w:val="00E61D02"/>
    <w:rsid w:val="00E61F3E"/>
    <w:rsid w:val="00E62B8A"/>
    <w:rsid w:val="00E62D48"/>
    <w:rsid w:val="00E6431C"/>
    <w:rsid w:val="00E64BFF"/>
    <w:rsid w:val="00E65D32"/>
    <w:rsid w:val="00E6615E"/>
    <w:rsid w:val="00E66541"/>
    <w:rsid w:val="00E678A0"/>
    <w:rsid w:val="00E7078D"/>
    <w:rsid w:val="00E7085E"/>
    <w:rsid w:val="00E70CB2"/>
    <w:rsid w:val="00E758F7"/>
    <w:rsid w:val="00E93FCF"/>
    <w:rsid w:val="00E948CD"/>
    <w:rsid w:val="00E96BF0"/>
    <w:rsid w:val="00EA07DA"/>
    <w:rsid w:val="00EA1A7D"/>
    <w:rsid w:val="00EA72E0"/>
    <w:rsid w:val="00EB6DE3"/>
    <w:rsid w:val="00EB7A1A"/>
    <w:rsid w:val="00EB7C66"/>
    <w:rsid w:val="00EC170D"/>
    <w:rsid w:val="00EC3001"/>
    <w:rsid w:val="00EC72BE"/>
    <w:rsid w:val="00ED0B3B"/>
    <w:rsid w:val="00EE21F3"/>
    <w:rsid w:val="00EE35E4"/>
    <w:rsid w:val="00EF2C66"/>
    <w:rsid w:val="00F005C9"/>
    <w:rsid w:val="00F069EB"/>
    <w:rsid w:val="00F10FDC"/>
    <w:rsid w:val="00F1233D"/>
    <w:rsid w:val="00F1404D"/>
    <w:rsid w:val="00F16B2B"/>
    <w:rsid w:val="00F16EDB"/>
    <w:rsid w:val="00F208DC"/>
    <w:rsid w:val="00F20DA2"/>
    <w:rsid w:val="00F22CB3"/>
    <w:rsid w:val="00F234F5"/>
    <w:rsid w:val="00F3166C"/>
    <w:rsid w:val="00F33259"/>
    <w:rsid w:val="00F44FB8"/>
    <w:rsid w:val="00F519B9"/>
    <w:rsid w:val="00F55E8B"/>
    <w:rsid w:val="00F564F9"/>
    <w:rsid w:val="00F63691"/>
    <w:rsid w:val="00F64835"/>
    <w:rsid w:val="00F668E9"/>
    <w:rsid w:val="00F669BA"/>
    <w:rsid w:val="00F728DB"/>
    <w:rsid w:val="00F7766C"/>
    <w:rsid w:val="00F82076"/>
    <w:rsid w:val="00F82DCB"/>
    <w:rsid w:val="00F83105"/>
    <w:rsid w:val="00F85296"/>
    <w:rsid w:val="00F93909"/>
    <w:rsid w:val="00FA03C1"/>
    <w:rsid w:val="00FA10D1"/>
    <w:rsid w:val="00FA72B0"/>
    <w:rsid w:val="00FB22AF"/>
    <w:rsid w:val="00FB7F9C"/>
    <w:rsid w:val="00FC25E1"/>
    <w:rsid w:val="00FC3FA5"/>
    <w:rsid w:val="00FC5904"/>
    <w:rsid w:val="00FC6765"/>
    <w:rsid w:val="00FD2C03"/>
    <w:rsid w:val="00FD5E38"/>
    <w:rsid w:val="00FD63B3"/>
    <w:rsid w:val="00FE1BFD"/>
    <w:rsid w:val="00FF1DB7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>
      <o:colormru v:ext="edit" colors="#ddd"/>
    </o:shapedefaults>
    <o:shapelayout v:ext="edit">
      <o:idmap v:ext="edit" data="1"/>
    </o:shapelayout>
  </w:shapeDefaults>
  <w:decimalSymbol w:val="."/>
  <w:listSeparator w:val=","/>
  <w14:docId w14:val="4FF41165"/>
  <w15:docId w15:val="{CEBBCAC2-3EBB-4BFE-80D3-F52A7D0B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Meyn"/>
    <w:qFormat/>
    <w:rsid w:val="0026437D"/>
    <w:pPr>
      <w:spacing w:line="240" w:lineRule="auto"/>
    </w:pPr>
    <w:rPr>
      <w:rFonts w:ascii="Calibri" w:eastAsiaTheme="minorHAnsi" w:hAnsi="Calibri"/>
      <w:sz w:val="22"/>
      <w:szCs w:val="22"/>
      <w:lang w:eastAsia="en-US"/>
    </w:rPr>
  </w:style>
  <w:style w:type="paragraph" w:styleId="Heading1">
    <w:name w:val="heading 1"/>
    <w:aliases w:val="Chapter heading Meyn"/>
    <w:basedOn w:val="ZsysbasisMeyn"/>
    <w:next w:val="BodytextMeyn"/>
    <w:qFormat/>
    <w:rsid w:val="00B25AB5"/>
    <w:pPr>
      <w:keepNext/>
      <w:keepLines/>
      <w:numPr>
        <w:numId w:val="22"/>
      </w:numPr>
      <w:spacing w:after="560" w:line="560" w:lineRule="atLeast"/>
      <w:ind w:left="567" w:hanging="567"/>
      <w:outlineLvl w:val="0"/>
    </w:pPr>
    <w:rPr>
      <w:b/>
      <w:bCs/>
      <w:color w:val="28785B" w:themeColor="accent1"/>
      <w:sz w:val="44"/>
      <w:szCs w:val="32"/>
    </w:rPr>
  </w:style>
  <w:style w:type="paragraph" w:styleId="Heading2">
    <w:name w:val="heading 2"/>
    <w:aliases w:val="Subchapter heading Meyn"/>
    <w:basedOn w:val="ZsysbasisMeyn"/>
    <w:next w:val="BodytextMeyn"/>
    <w:qFormat/>
    <w:rsid w:val="00443444"/>
    <w:pPr>
      <w:keepNext/>
      <w:keepLines/>
      <w:numPr>
        <w:ilvl w:val="1"/>
        <w:numId w:val="22"/>
      </w:numPr>
      <w:spacing w:before="560" w:line="560" w:lineRule="atLeast"/>
      <w:ind w:left="851" w:hanging="851"/>
      <w:outlineLvl w:val="1"/>
    </w:pPr>
    <w:rPr>
      <w:b/>
      <w:bCs/>
      <w:iCs/>
      <w:color w:val="28785B" w:themeColor="accent1"/>
      <w:sz w:val="40"/>
      <w:szCs w:val="28"/>
    </w:rPr>
  </w:style>
  <w:style w:type="paragraph" w:styleId="Heading3">
    <w:name w:val="heading 3"/>
    <w:aliases w:val="Subsubchapter heading Meyn"/>
    <w:basedOn w:val="ZsysbasisMeyn"/>
    <w:next w:val="BodytextMeyn"/>
    <w:qFormat/>
    <w:rsid w:val="007F7EE9"/>
    <w:pPr>
      <w:keepNext/>
      <w:keepLines/>
      <w:numPr>
        <w:ilvl w:val="2"/>
        <w:numId w:val="22"/>
      </w:numPr>
      <w:spacing w:before="280" w:line="560" w:lineRule="atLeast"/>
      <w:ind w:left="1134" w:hanging="1134"/>
      <w:outlineLvl w:val="2"/>
    </w:pPr>
    <w:rPr>
      <w:b/>
      <w:iCs/>
      <w:color w:val="28785B" w:themeColor="accent1"/>
      <w:sz w:val="36"/>
    </w:rPr>
  </w:style>
  <w:style w:type="paragraph" w:styleId="Heading4">
    <w:name w:val="heading 4"/>
    <w:aliases w:val="Heading 4 Meyn"/>
    <w:basedOn w:val="ZsysbasisMeyn"/>
    <w:next w:val="BodytextMeyn"/>
    <w:rsid w:val="000E1539"/>
    <w:pPr>
      <w:keepNext/>
      <w:keepLines/>
      <w:numPr>
        <w:ilvl w:val="3"/>
        <w:numId w:val="22"/>
      </w:numPr>
      <w:outlineLvl w:val="3"/>
    </w:pPr>
    <w:rPr>
      <w:b/>
      <w:bCs/>
      <w:szCs w:val="24"/>
    </w:rPr>
  </w:style>
  <w:style w:type="paragraph" w:styleId="Heading5">
    <w:name w:val="heading 5"/>
    <w:aliases w:val="Heading 5 Meyn"/>
    <w:basedOn w:val="ZsysbasisMeyn"/>
    <w:next w:val="BodytextMeyn"/>
    <w:rsid w:val="000E1539"/>
    <w:pPr>
      <w:keepNext/>
      <w:keepLines/>
      <w:numPr>
        <w:ilvl w:val="4"/>
        <w:numId w:val="22"/>
      </w:numPr>
      <w:outlineLvl w:val="4"/>
    </w:pPr>
    <w:rPr>
      <w:b/>
      <w:bCs/>
      <w:i/>
      <w:iCs/>
      <w:szCs w:val="22"/>
    </w:rPr>
  </w:style>
  <w:style w:type="paragraph" w:styleId="Heading6">
    <w:name w:val="heading 6"/>
    <w:aliases w:val="Heading 6 Meyn"/>
    <w:basedOn w:val="ZsysbasisMeyn"/>
    <w:next w:val="BodytextMeyn"/>
    <w:rsid w:val="000E1539"/>
    <w:pPr>
      <w:keepNext/>
      <w:keepLines/>
      <w:numPr>
        <w:ilvl w:val="5"/>
        <w:numId w:val="22"/>
      </w:numPr>
      <w:outlineLvl w:val="5"/>
    </w:pPr>
  </w:style>
  <w:style w:type="paragraph" w:styleId="Heading7">
    <w:name w:val="heading 7"/>
    <w:aliases w:val="Heading 7 Meyn"/>
    <w:basedOn w:val="ZsysbasisMeyn"/>
    <w:next w:val="BodytextMeyn"/>
    <w:rsid w:val="000E1539"/>
    <w:pPr>
      <w:keepNext/>
      <w:keepLines/>
      <w:numPr>
        <w:ilvl w:val="6"/>
        <w:numId w:val="22"/>
      </w:numPr>
      <w:outlineLvl w:val="6"/>
    </w:pPr>
    <w:rPr>
      <w:bCs/>
      <w:szCs w:val="20"/>
    </w:rPr>
  </w:style>
  <w:style w:type="paragraph" w:styleId="Heading8">
    <w:name w:val="heading 8"/>
    <w:aliases w:val="Heading 8 Meyn"/>
    <w:basedOn w:val="ZsysbasisMeyn"/>
    <w:next w:val="BodytextMeyn"/>
    <w:rsid w:val="000E1539"/>
    <w:pPr>
      <w:keepNext/>
      <w:keepLines/>
      <w:numPr>
        <w:ilvl w:val="7"/>
        <w:numId w:val="22"/>
      </w:numPr>
      <w:outlineLvl w:val="7"/>
    </w:pPr>
    <w:rPr>
      <w:iCs/>
      <w:szCs w:val="20"/>
    </w:rPr>
  </w:style>
  <w:style w:type="paragraph" w:styleId="Heading9">
    <w:name w:val="heading 9"/>
    <w:aliases w:val="Heading 9 Meyn"/>
    <w:basedOn w:val="ZsysbasisMeyn"/>
    <w:next w:val="BodytextMeyn"/>
    <w:rsid w:val="008C7D64"/>
    <w:pPr>
      <w:keepNext/>
      <w:keepLines/>
      <w:numPr>
        <w:ilvl w:val="8"/>
        <w:numId w:val="22"/>
      </w:numPr>
      <w:ind w:right="851"/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Meyn">
    <w:name w:val="Body text Meyn"/>
    <w:basedOn w:val="ZsysbasisMeyn"/>
    <w:link w:val="BodytextMeynChar"/>
    <w:qFormat/>
    <w:rsid w:val="00122DED"/>
  </w:style>
  <w:style w:type="paragraph" w:customStyle="1" w:styleId="ZsysbasisMeyn">
    <w:name w:val="Zsysbasis Meyn"/>
    <w:next w:val="BodytextMeyn"/>
    <w:link w:val="ZsysbasisMeynChar"/>
    <w:semiHidden/>
    <w:rsid w:val="00A40C40"/>
    <w:pPr>
      <w:spacing w:line="280" w:lineRule="atLeast"/>
    </w:pPr>
    <w:rPr>
      <w:rFonts w:ascii="Arial" w:eastAsia="Arial Unicode MS" w:hAnsi="Arial" w:cs="Arial"/>
      <w:szCs w:val="18"/>
      <w:lang w:val="en-US"/>
    </w:rPr>
  </w:style>
  <w:style w:type="paragraph" w:customStyle="1" w:styleId="BodytextboldMeyn">
    <w:name w:val="Body text bold Meyn"/>
    <w:basedOn w:val="ZsysbasisMeyn"/>
    <w:next w:val="BodytextMeyn"/>
    <w:qFormat/>
    <w:rsid w:val="00122DED"/>
    <w:rPr>
      <w:b/>
      <w:bCs/>
    </w:rPr>
  </w:style>
  <w:style w:type="character" w:styleId="FollowedHyperlink">
    <w:name w:val="FollowedHyperlink"/>
    <w:aliases w:val="FollowedHyperlink Meyn"/>
    <w:basedOn w:val="DefaultParagraphFont"/>
    <w:rsid w:val="00B460C2"/>
    <w:rPr>
      <w:color w:val="auto"/>
      <w:u w:val="none"/>
    </w:rPr>
  </w:style>
  <w:style w:type="character" w:styleId="Hyperlink">
    <w:name w:val="Hyperlink"/>
    <w:aliases w:val="Hyperlink Meyn"/>
    <w:basedOn w:val="DefaultParagraphFont"/>
    <w:uiPriority w:val="99"/>
    <w:rsid w:val="00B460C2"/>
    <w:rPr>
      <w:color w:val="auto"/>
      <w:u w:val="none"/>
    </w:rPr>
  </w:style>
  <w:style w:type="paragraph" w:customStyle="1" w:styleId="AddressboxMeyn">
    <w:name w:val="Address box Meyn"/>
    <w:basedOn w:val="ZsysbasisMeyn"/>
    <w:rsid w:val="003063C0"/>
    <w:pPr>
      <w:spacing w:line="240" w:lineRule="exact"/>
    </w:pPr>
    <w:rPr>
      <w:noProof/>
    </w:rPr>
  </w:style>
  <w:style w:type="paragraph" w:styleId="Header">
    <w:name w:val="header"/>
    <w:basedOn w:val="ZsysbasisMeyn"/>
    <w:next w:val="BodytextMeyn"/>
    <w:semiHidden/>
    <w:rsid w:val="00122DED"/>
  </w:style>
  <w:style w:type="paragraph" w:styleId="Footer">
    <w:name w:val="footer"/>
    <w:basedOn w:val="ZsysbasisMeyn"/>
    <w:next w:val="BodytextMeyn"/>
    <w:semiHidden/>
    <w:rsid w:val="00122DED"/>
    <w:pPr>
      <w:jc w:val="right"/>
    </w:pPr>
  </w:style>
  <w:style w:type="paragraph" w:customStyle="1" w:styleId="HeadertextMeyn">
    <w:name w:val="Header text Meyn"/>
    <w:basedOn w:val="ZsysbasisMeyn"/>
    <w:rsid w:val="00122DED"/>
    <w:rPr>
      <w:noProof/>
    </w:rPr>
  </w:style>
  <w:style w:type="paragraph" w:customStyle="1" w:styleId="FootertextMeyn">
    <w:name w:val="Footer text Meyn"/>
    <w:basedOn w:val="ZsysbasisMeyn"/>
    <w:rsid w:val="00122DED"/>
    <w:pPr>
      <w:spacing w:line="280" w:lineRule="exact"/>
    </w:pPr>
    <w:rPr>
      <w:noProof/>
      <w:color w:val="706F6F" w:themeColor="accent3"/>
      <w:sz w:val="18"/>
    </w:rPr>
  </w:style>
  <w:style w:type="numbering" w:styleId="111111">
    <w:name w:val="Outline List 2"/>
    <w:basedOn w:val="NoList"/>
    <w:semiHidden/>
    <w:rsid w:val="00E07762"/>
    <w:pPr>
      <w:numPr>
        <w:numId w:val="5"/>
      </w:numPr>
    </w:pPr>
  </w:style>
  <w:style w:type="numbering" w:styleId="1ai">
    <w:name w:val="Outline List 1"/>
    <w:basedOn w:val="NoList"/>
    <w:semiHidden/>
    <w:rsid w:val="00E07762"/>
    <w:pPr>
      <w:numPr>
        <w:numId w:val="6"/>
      </w:numPr>
    </w:pPr>
  </w:style>
  <w:style w:type="paragraph" w:customStyle="1" w:styleId="BodytextitalicMeyn">
    <w:name w:val="Body text italic Meyn"/>
    <w:basedOn w:val="ZsysbasisMeyn"/>
    <w:next w:val="BodytextMeyn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Meyn"/>
    <w:next w:val="BodytextMeyn"/>
    <w:semiHidden/>
    <w:rsid w:val="0020607F"/>
  </w:style>
  <w:style w:type="paragraph" w:styleId="EnvelopeAddress">
    <w:name w:val="envelope address"/>
    <w:basedOn w:val="ZsysbasisMeyn"/>
    <w:next w:val="BodytextMeyn"/>
    <w:semiHidden/>
    <w:rsid w:val="0020607F"/>
  </w:style>
  <w:style w:type="paragraph" w:styleId="Closing">
    <w:name w:val="Closing"/>
    <w:basedOn w:val="ZsysbasisMeyn"/>
    <w:next w:val="BodytextMeyn"/>
    <w:semiHidden/>
    <w:rsid w:val="0020607F"/>
  </w:style>
  <w:style w:type="paragraph" w:customStyle="1" w:styleId="Customlist1stlevelMeyn">
    <w:name w:val="Custom list 1st level Meyn"/>
    <w:basedOn w:val="ZsysbasisMeyn"/>
    <w:qFormat/>
    <w:rsid w:val="00D03C1F"/>
    <w:pPr>
      <w:tabs>
        <w:tab w:val="left" w:pos="227"/>
      </w:tabs>
      <w:ind w:left="227" w:hanging="227"/>
    </w:pPr>
    <w:rPr>
      <w:noProof/>
    </w:rPr>
  </w:style>
  <w:style w:type="paragraph" w:customStyle="1" w:styleId="Customlist2ndlevelMeyn">
    <w:name w:val="Custom list 2nd level Meyn"/>
    <w:basedOn w:val="ZsysbasisMeyn"/>
    <w:qFormat/>
    <w:rsid w:val="00D03C1F"/>
    <w:pPr>
      <w:tabs>
        <w:tab w:val="left" w:pos="454"/>
      </w:tabs>
      <w:ind w:left="454" w:hanging="227"/>
    </w:pPr>
  </w:style>
  <w:style w:type="paragraph" w:customStyle="1" w:styleId="Customlist3rdlevelMeyn">
    <w:name w:val="Custom list 3rd level Meyn"/>
    <w:basedOn w:val="ZsysbasisMeyn"/>
    <w:qFormat/>
    <w:rsid w:val="00D03C1F"/>
    <w:pPr>
      <w:tabs>
        <w:tab w:val="left" w:pos="680"/>
      </w:tabs>
      <w:ind w:left="681" w:hanging="227"/>
    </w:pPr>
  </w:style>
  <w:style w:type="paragraph" w:customStyle="1" w:styleId="Indent1stlevelMeyn">
    <w:name w:val="Indent 1st level Meyn"/>
    <w:basedOn w:val="ZsysbasisMeyn"/>
    <w:qFormat/>
    <w:rsid w:val="00122DED"/>
    <w:pPr>
      <w:ind w:left="227"/>
    </w:pPr>
    <w:rPr>
      <w:noProof/>
    </w:rPr>
  </w:style>
  <w:style w:type="paragraph" w:customStyle="1" w:styleId="Indent2ndlevelMeyn">
    <w:name w:val="Indent 2nd level Meyn"/>
    <w:basedOn w:val="ZsysbasisMeyn"/>
    <w:qFormat/>
    <w:rsid w:val="00122DED"/>
    <w:pPr>
      <w:ind w:left="454"/>
    </w:pPr>
    <w:rPr>
      <w:noProof/>
    </w:rPr>
  </w:style>
  <w:style w:type="paragraph" w:customStyle="1" w:styleId="Indent3rdlevelMeyn">
    <w:name w:val="Indent 3rd level Meyn"/>
    <w:basedOn w:val="ZsysbasisMeyn"/>
    <w:qFormat/>
    <w:rsid w:val="00122DED"/>
    <w:pPr>
      <w:ind w:left="680"/>
    </w:pPr>
    <w:rPr>
      <w:noProof/>
    </w:rPr>
  </w:style>
  <w:style w:type="paragraph" w:styleId="TOC1">
    <w:name w:val="toc 1"/>
    <w:aliases w:val="TOC 1 Meyn"/>
    <w:basedOn w:val="ZsysbasisMeyn"/>
    <w:next w:val="BodytextMeyn"/>
    <w:uiPriority w:val="39"/>
    <w:rsid w:val="008C7D64"/>
    <w:pPr>
      <w:tabs>
        <w:tab w:val="right" w:pos="8817"/>
      </w:tabs>
      <w:spacing w:before="280"/>
      <w:ind w:left="227" w:right="851" w:hanging="227"/>
    </w:pPr>
    <w:rPr>
      <w:noProof/>
      <w:sz w:val="24"/>
    </w:rPr>
  </w:style>
  <w:style w:type="paragraph" w:styleId="TOC2">
    <w:name w:val="toc 2"/>
    <w:aliases w:val="TOC 2 Meyn"/>
    <w:basedOn w:val="ZsysbasisMeyn"/>
    <w:next w:val="BodytextMeyn"/>
    <w:uiPriority w:val="39"/>
    <w:rsid w:val="008C7D64"/>
    <w:pPr>
      <w:tabs>
        <w:tab w:val="right" w:pos="8817"/>
      </w:tabs>
      <w:ind w:left="340" w:right="851" w:hanging="340"/>
    </w:pPr>
    <w:rPr>
      <w:noProof/>
    </w:rPr>
  </w:style>
  <w:style w:type="paragraph" w:styleId="TOC3">
    <w:name w:val="toc 3"/>
    <w:aliases w:val="TOC 3 Meyn"/>
    <w:basedOn w:val="ZsysbasisMeyn"/>
    <w:next w:val="BodytextMeyn"/>
    <w:uiPriority w:val="39"/>
    <w:rsid w:val="008C7D64"/>
    <w:pPr>
      <w:tabs>
        <w:tab w:val="left" w:pos="851"/>
        <w:tab w:val="right" w:pos="8817"/>
      </w:tabs>
      <w:ind w:left="856" w:right="851" w:hanging="516"/>
    </w:pPr>
    <w:rPr>
      <w:noProof/>
    </w:rPr>
  </w:style>
  <w:style w:type="paragraph" w:styleId="TOC4">
    <w:name w:val="toc 4"/>
    <w:aliases w:val="TOC 4 Meyn"/>
    <w:basedOn w:val="ZsysbasisMeyn"/>
    <w:next w:val="BodytextMeyn"/>
    <w:rsid w:val="00122DED"/>
  </w:style>
  <w:style w:type="paragraph" w:styleId="TableofAuthorities">
    <w:name w:val="table of authorities"/>
    <w:basedOn w:val="ZsysbasisMeyn"/>
    <w:next w:val="BodytextMeyn"/>
    <w:semiHidden/>
    <w:rsid w:val="00F33259"/>
    <w:pPr>
      <w:ind w:left="180" w:hanging="180"/>
    </w:pPr>
  </w:style>
  <w:style w:type="paragraph" w:styleId="Index2">
    <w:name w:val="index 2"/>
    <w:basedOn w:val="ZsysbasisMeyn"/>
    <w:next w:val="BodytextMeyn"/>
    <w:semiHidden/>
    <w:rsid w:val="00122DED"/>
  </w:style>
  <w:style w:type="paragraph" w:styleId="Index3">
    <w:name w:val="index 3"/>
    <w:basedOn w:val="ZsysbasisMeyn"/>
    <w:next w:val="BodytextMeyn"/>
    <w:semiHidden/>
    <w:rsid w:val="00122DED"/>
  </w:style>
  <w:style w:type="paragraph" w:styleId="Subtitle">
    <w:name w:val="Subtitle"/>
    <w:basedOn w:val="ZsysbasisMeyn"/>
    <w:next w:val="BodytextMeyn"/>
    <w:semiHidden/>
    <w:rsid w:val="00122DED"/>
  </w:style>
  <w:style w:type="paragraph" w:styleId="Title">
    <w:name w:val="Title"/>
    <w:basedOn w:val="ZsysbasisMeyn"/>
    <w:next w:val="BodytextMeyn"/>
    <w:semiHidden/>
    <w:rsid w:val="00122DED"/>
  </w:style>
  <w:style w:type="paragraph" w:customStyle="1" w:styleId="Heading2nonumberMeyn">
    <w:name w:val="Heading 2 no number Meyn"/>
    <w:basedOn w:val="ZsysbasisMeyn"/>
    <w:next w:val="BodytextMeyn"/>
    <w:qFormat/>
    <w:rsid w:val="00443444"/>
    <w:pPr>
      <w:keepNext/>
      <w:keepLines/>
    </w:pPr>
    <w:rPr>
      <w:b/>
      <w:color w:val="28785B" w:themeColor="accent1"/>
      <w:sz w:val="40"/>
      <w:szCs w:val="28"/>
    </w:rPr>
  </w:style>
  <w:style w:type="character" w:styleId="PageNumber">
    <w:name w:val="page number"/>
    <w:basedOn w:val="DefaultParagraphFont"/>
    <w:semiHidden/>
    <w:rsid w:val="00122DED"/>
  </w:style>
  <w:style w:type="character" w:customStyle="1" w:styleId="zsysVeldMarkering">
    <w:name w:val="zsysVeldMarkering"/>
    <w:basedOn w:val="DefaultParagraphFont"/>
    <w:semiHidden/>
    <w:rsid w:val="00DF4539"/>
    <w:rPr>
      <w:bdr w:val="none" w:sz="0" w:space="0" w:color="auto"/>
      <w:shd w:val="clear" w:color="auto" w:fill="FFC000"/>
    </w:rPr>
  </w:style>
  <w:style w:type="paragraph" w:customStyle="1" w:styleId="Heading1nonumberMeyn">
    <w:name w:val="Heading 1 no number Meyn"/>
    <w:basedOn w:val="ZsysbasisMeyn"/>
    <w:next w:val="BodytextMeyn"/>
    <w:link w:val="Heading1nonumberMeynChar"/>
    <w:qFormat/>
    <w:rsid w:val="004B7904"/>
    <w:pPr>
      <w:keepNext/>
      <w:keepLines/>
      <w:spacing w:after="560" w:line="560" w:lineRule="atLeast"/>
    </w:pPr>
    <w:rPr>
      <w:b/>
      <w:noProof/>
      <w:color w:val="28785B" w:themeColor="accent1"/>
      <w:sz w:val="44"/>
      <w:szCs w:val="32"/>
    </w:rPr>
  </w:style>
  <w:style w:type="paragraph" w:customStyle="1" w:styleId="Heading3nonumberMeyn">
    <w:name w:val="Heading 3 no number Meyn"/>
    <w:basedOn w:val="ZsysbasisMeyn"/>
    <w:next w:val="BodytextMeyn"/>
    <w:link w:val="Heading3nonumberMeynChar"/>
    <w:qFormat/>
    <w:rsid w:val="00F64835"/>
    <w:pPr>
      <w:keepNext/>
      <w:keepLines/>
    </w:pPr>
    <w:rPr>
      <w:b/>
      <w:color w:val="28785B" w:themeColor="accent1"/>
      <w:sz w:val="36"/>
    </w:rPr>
  </w:style>
  <w:style w:type="paragraph" w:styleId="Index4">
    <w:name w:val="index 4"/>
    <w:basedOn w:val="Normal"/>
    <w:next w:val="Normal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semiHidden/>
    <w:rsid w:val="00122DED"/>
    <w:pPr>
      <w:ind w:left="1620" w:hanging="180"/>
    </w:pPr>
  </w:style>
  <w:style w:type="paragraph" w:styleId="TOC5">
    <w:name w:val="toc 5"/>
    <w:aliases w:val="TOC 5 Meyn"/>
    <w:basedOn w:val="ZsysbasisMeyn"/>
    <w:next w:val="BodytextMeyn"/>
    <w:rsid w:val="003964D4"/>
  </w:style>
  <w:style w:type="paragraph" w:styleId="TOC6">
    <w:name w:val="toc 6"/>
    <w:aliases w:val="TOC 6 Meyn"/>
    <w:basedOn w:val="ZsysbasisMeyn"/>
    <w:next w:val="BodytextMeyn"/>
    <w:rsid w:val="003964D4"/>
  </w:style>
  <w:style w:type="paragraph" w:styleId="TOC7">
    <w:name w:val="toc 7"/>
    <w:aliases w:val="TOC 7 Meyn"/>
    <w:basedOn w:val="ZsysbasisMeyn"/>
    <w:next w:val="BodytextMeyn"/>
    <w:rsid w:val="003964D4"/>
  </w:style>
  <w:style w:type="paragraph" w:styleId="TOC8">
    <w:name w:val="toc 8"/>
    <w:aliases w:val="TOC 8 Meyn"/>
    <w:basedOn w:val="ZsysbasisMeyn"/>
    <w:next w:val="BodytextMeyn"/>
    <w:rsid w:val="003964D4"/>
  </w:style>
  <w:style w:type="paragraph" w:styleId="TOC9">
    <w:name w:val="toc 9"/>
    <w:aliases w:val="TOC 9 Meyn"/>
    <w:basedOn w:val="ZsysbasisMeyn"/>
    <w:next w:val="BodytextMeyn"/>
    <w:uiPriority w:val="39"/>
    <w:rsid w:val="008C7D64"/>
    <w:pPr>
      <w:tabs>
        <w:tab w:val="right" w:pos="8817"/>
      </w:tabs>
      <w:spacing w:before="280"/>
      <w:ind w:right="851"/>
    </w:pPr>
    <w:rPr>
      <w:sz w:val="24"/>
    </w:rPr>
  </w:style>
  <w:style w:type="paragraph" w:styleId="EnvelopeReturn">
    <w:name w:val="envelope return"/>
    <w:basedOn w:val="ZsysbasisMeyn"/>
    <w:next w:val="BodytextMeyn"/>
    <w:semiHidden/>
    <w:rsid w:val="0020607F"/>
  </w:style>
  <w:style w:type="numbering" w:styleId="ArticleSection">
    <w:name w:val="Outline List 3"/>
    <w:basedOn w:val="NoList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Meyn"/>
    <w:next w:val="BodytextMeyn"/>
    <w:semiHidden/>
    <w:rsid w:val="0020607F"/>
  </w:style>
  <w:style w:type="paragraph" w:styleId="BlockText">
    <w:name w:val="Block Text"/>
    <w:basedOn w:val="ZsysbasisMeyn"/>
    <w:next w:val="BodytextMeyn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ZsysbasisMeyn"/>
    <w:next w:val="BodytextMeyn"/>
    <w:semiHidden/>
    <w:rsid w:val="0020607F"/>
  </w:style>
  <w:style w:type="paragraph" w:styleId="Signature">
    <w:name w:val="Signature"/>
    <w:basedOn w:val="ZsysbasisMeyn"/>
    <w:next w:val="BodytextMeyn"/>
    <w:semiHidden/>
    <w:rsid w:val="0020607F"/>
  </w:style>
  <w:style w:type="paragraph" w:styleId="HTMLPreformatted">
    <w:name w:val="HTML Preformatted"/>
    <w:basedOn w:val="ZsysbasisMeyn"/>
    <w:next w:val="BodytextMeyn"/>
    <w:semiHidden/>
    <w:rsid w:val="0020607F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63636" w:themeColor="accent6"/>
        <w:left w:val="single" w:sz="8" w:space="0" w:color="363636" w:themeColor="accent6"/>
        <w:bottom w:val="single" w:sz="8" w:space="0" w:color="363636" w:themeColor="accent6"/>
        <w:right w:val="single" w:sz="8" w:space="0" w:color="36363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363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</w:tcBorders>
      </w:tcPr>
    </w:tblStylePr>
    <w:tblStylePr w:type="band1Horz"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8D8D8" w:themeColor="accent4"/>
        <w:left w:val="single" w:sz="8" w:space="0" w:color="D8D8D8" w:themeColor="accent4"/>
        <w:bottom w:val="single" w:sz="8" w:space="0" w:color="D8D8D8" w:themeColor="accent4"/>
        <w:right w:val="single" w:sz="8" w:space="0" w:color="D8D8D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D8D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</w:tcBorders>
      </w:tcPr>
    </w:tblStylePr>
    <w:tblStylePr w:type="band1Horz"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06F6F" w:themeColor="accent3"/>
        <w:left w:val="single" w:sz="8" w:space="0" w:color="706F6F" w:themeColor="accent3"/>
        <w:bottom w:val="single" w:sz="8" w:space="0" w:color="706F6F" w:themeColor="accent3"/>
        <w:right w:val="single" w:sz="8" w:space="0" w:color="706F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6F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</w:tcBorders>
      </w:tcPr>
    </w:tblStylePr>
    <w:tblStylePr w:type="band1Horz"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</w:tcBorders>
      </w:tcPr>
    </w:tblStylePr>
  </w:style>
  <w:style w:type="paragraph" w:styleId="HTMLAddress">
    <w:name w:val="HTML Address"/>
    <w:basedOn w:val="ZsysbasisMeyn"/>
    <w:next w:val="BodytextMeyn"/>
    <w:semiHidden/>
    <w:rsid w:val="0020607F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band1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282828" w:themeColor="accent6" w:themeShade="BF"/>
    </w:rPr>
    <w:tblPr>
      <w:tblStyleRowBandSize w:val="1"/>
      <w:tblStyleColBandSize w:val="1"/>
      <w:tblBorders>
        <w:top w:val="single" w:sz="8" w:space="0" w:color="363636" w:themeColor="accent6"/>
        <w:bottom w:val="single" w:sz="8" w:space="0" w:color="36363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accent6"/>
          <w:left w:val="nil"/>
          <w:bottom w:val="single" w:sz="8" w:space="0" w:color="36363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accent6"/>
          <w:left w:val="nil"/>
          <w:bottom w:val="single" w:sz="8" w:space="0" w:color="36363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Meyn"/>
    <w:next w:val="BodytextMeyn"/>
    <w:semiHidden/>
    <w:rsid w:val="00F33259"/>
    <w:pPr>
      <w:ind w:left="284" w:hanging="284"/>
    </w:pPr>
  </w:style>
  <w:style w:type="paragraph" w:styleId="List2">
    <w:name w:val="List 2"/>
    <w:basedOn w:val="ZsysbasisMeyn"/>
    <w:next w:val="BodytextMeyn"/>
    <w:semiHidden/>
    <w:rsid w:val="00F33259"/>
    <w:pPr>
      <w:ind w:left="568" w:hanging="284"/>
    </w:pPr>
  </w:style>
  <w:style w:type="paragraph" w:styleId="List3">
    <w:name w:val="List 3"/>
    <w:basedOn w:val="ZsysbasisMeyn"/>
    <w:next w:val="BodytextMeyn"/>
    <w:semiHidden/>
    <w:rsid w:val="00F33259"/>
    <w:pPr>
      <w:ind w:left="851" w:hanging="284"/>
    </w:pPr>
  </w:style>
  <w:style w:type="paragraph" w:styleId="List4">
    <w:name w:val="List 4"/>
    <w:basedOn w:val="ZsysbasisMeyn"/>
    <w:next w:val="BodytextMeyn"/>
    <w:semiHidden/>
    <w:rsid w:val="00F33259"/>
    <w:pPr>
      <w:ind w:left="1135" w:hanging="284"/>
    </w:pPr>
  </w:style>
  <w:style w:type="paragraph" w:styleId="List5">
    <w:name w:val="List 5"/>
    <w:basedOn w:val="ZsysbasisMeyn"/>
    <w:next w:val="BodytextMeyn"/>
    <w:semiHidden/>
    <w:rsid w:val="00F33259"/>
    <w:pPr>
      <w:ind w:left="1418" w:hanging="284"/>
    </w:pPr>
  </w:style>
  <w:style w:type="paragraph" w:styleId="Index1">
    <w:name w:val="index 1"/>
    <w:basedOn w:val="ZsysbasisMeyn"/>
    <w:next w:val="BodytextMeyn"/>
    <w:semiHidden/>
    <w:rsid w:val="00F33259"/>
  </w:style>
  <w:style w:type="paragraph" w:styleId="ListBullet">
    <w:name w:val="List Bullet"/>
    <w:basedOn w:val="ZsysbasisMeyn"/>
    <w:next w:val="BodytextMeyn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Meyn"/>
    <w:next w:val="BodytextMeyn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Meyn"/>
    <w:next w:val="BodytextMeyn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Meyn"/>
    <w:next w:val="BodytextMeyn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Meyn"/>
    <w:next w:val="BodytextMeyn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Meyn"/>
    <w:next w:val="BodytextMeyn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Meyn"/>
    <w:next w:val="BodytextMeyn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Meyn"/>
    <w:next w:val="BodytextMeyn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Meyn"/>
    <w:next w:val="BodytextMeyn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Meyn"/>
    <w:next w:val="BodytextMeyn"/>
    <w:semiHidden/>
    <w:rsid w:val="00705849"/>
    <w:pPr>
      <w:ind w:left="284"/>
    </w:pPr>
  </w:style>
  <w:style w:type="paragraph" w:styleId="ListContinue2">
    <w:name w:val="List Continue 2"/>
    <w:basedOn w:val="ZsysbasisMeyn"/>
    <w:next w:val="BodytextMeyn"/>
    <w:semiHidden/>
    <w:rsid w:val="00705849"/>
    <w:pPr>
      <w:ind w:left="567"/>
    </w:pPr>
  </w:style>
  <w:style w:type="paragraph" w:styleId="ListContinue3">
    <w:name w:val="List Continue 3"/>
    <w:basedOn w:val="ZsysbasisMeyn"/>
    <w:next w:val="BodytextMeyn"/>
    <w:semiHidden/>
    <w:rsid w:val="00705849"/>
    <w:pPr>
      <w:ind w:left="851"/>
    </w:pPr>
  </w:style>
  <w:style w:type="paragraph" w:styleId="ListContinue4">
    <w:name w:val="List Continue 4"/>
    <w:basedOn w:val="ZsysbasisMeyn"/>
    <w:next w:val="BodytextMeyn"/>
    <w:semiHidden/>
    <w:rsid w:val="00705849"/>
    <w:pPr>
      <w:ind w:left="1134"/>
    </w:pPr>
  </w:style>
  <w:style w:type="paragraph" w:styleId="ListContinue5">
    <w:name w:val="List Continue 5"/>
    <w:basedOn w:val="ZsysbasisMeyn"/>
    <w:next w:val="BodytextMeyn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21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Meyn"/>
    <w:next w:val="BodytextMeyn"/>
    <w:semiHidden/>
    <w:rsid w:val="0020607F"/>
  </w:style>
  <w:style w:type="paragraph" w:styleId="NoteHeading">
    <w:name w:val="Note Heading"/>
    <w:basedOn w:val="ZsysbasisMeyn"/>
    <w:next w:val="BodytextMeyn"/>
    <w:semiHidden/>
    <w:rsid w:val="0020607F"/>
  </w:style>
  <w:style w:type="paragraph" w:styleId="BodyText">
    <w:name w:val="Body Text"/>
    <w:basedOn w:val="ZsysbasisMeyn"/>
    <w:next w:val="BodytextMeyn"/>
    <w:link w:val="BodyTextChar"/>
    <w:semiHidden/>
    <w:rsid w:val="0020607F"/>
  </w:style>
  <w:style w:type="paragraph" w:styleId="BodyText2">
    <w:name w:val="Body Text 2"/>
    <w:basedOn w:val="ZsysbasisMeyn"/>
    <w:next w:val="BodytextMeyn"/>
    <w:link w:val="BodyText2Char"/>
    <w:semiHidden/>
    <w:rsid w:val="00E7078D"/>
  </w:style>
  <w:style w:type="paragraph" w:styleId="BodyText3">
    <w:name w:val="Body Text 3"/>
    <w:basedOn w:val="ZsysbasisMeyn"/>
    <w:next w:val="BodytextMeyn"/>
    <w:semiHidden/>
    <w:rsid w:val="0020607F"/>
  </w:style>
  <w:style w:type="paragraph" w:styleId="BodyTextFirstIndent">
    <w:name w:val="Body Text First Indent"/>
    <w:basedOn w:val="ZsysbasisMeyn"/>
    <w:next w:val="BodytextMeyn"/>
    <w:link w:val="BodyTextFirstIndentChar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="Arial" w:eastAsia="Arial Unicode MS" w:hAnsi="Arial" w:cs="Arial"/>
      <w:szCs w:val="18"/>
      <w:lang w:val="en-GB"/>
    </w:rPr>
  </w:style>
  <w:style w:type="paragraph" w:styleId="BodyTextIndent">
    <w:name w:val="Body Text Indent"/>
    <w:basedOn w:val="ZsysbasisMeyn"/>
    <w:next w:val="BodytextMeyn"/>
    <w:link w:val="BodyTextIndentChar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Meyn"/>
    <w:next w:val="BodytextMeyn"/>
    <w:link w:val="BodyTextFirstIndent2Char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MeynChar">
    <w:name w:val="Zsysbasis Meyn Char"/>
    <w:basedOn w:val="DefaultParagraphFont"/>
    <w:link w:val="ZsysbasisMeyn"/>
    <w:semiHidden/>
    <w:rsid w:val="00A40C40"/>
    <w:rPr>
      <w:rFonts w:ascii="Arial" w:eastAsia="Arial Unicode MS" w:hAnsi="Arial" w:cs="Arial"/>
      <w:szCs w:val="18"/>
      <w:lang w:val="en-US"/>
    </w:rPr>
  </w:style>
  <w:style w:type="paragraph" w:styleId="NormalIndent">
    <w:name w:val="Normal Indent"/>
    <w:basedOn w:val="ZsysbasisMeyn"/>
    <w:next w:val="BodytextMeyn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Footnote reference Meyn"/>
    <w:basedOn w:val="DefaultParagraphFont"/>
    <w:rsid w:val="00CB7600"/>
    <w:rPr>
      <w:vertAlign w:val="superscript"/>
    </w:rPr>
  </w:style>
  <w:style w:type="paragraph" w:styleId="FootnoteText">
    <w:name w:val="footnote text"/>
    <w:aliases w:val="Footnote text Meyn"/>
    <w:basedOn w:val="ZsysbasisMeyn"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rsid w:val="00451FDB"/>
    <w:rPr>
      <w:b w:val="0"/>
      <w:bCs w:val="0"/>
    </w:rPr>
  </w:style>
  <w:style w:type="paragraph" w:styleId="Date">
    <w:name w:val="Date"/>
    <w:basedOn w:val="ZsysbasisMeyn"/>
    <w:next w:val="BodytextMeyn"/>
    <w:semiHidden/>
    <w:rsid w:val="0020607F"/>
  </w:style>
  <w:style w:type="paragraph" w:styleId="PlainText">
    <w:name w:val="Plain Text"/>
    <w:basedOn w:val="ZsysbasisMeyn"/>
    <w:next w:val="BodytextMeyn"/>
    <w:semiHidden/>
    <w:rsid w:val="0020607F"/>
  </w:style>
  <w:style w:type="paragraph" w:styleId="BalloonText">
    <w:name w:val="Balloon Text"/>
    <w:basedOn w:val="ZsysbasisMeyn"/>
    <w:next w:val="BodytextMeyn"/>
    <w:semiHidden/>
    <w:rsid w:val="0020607F"/>
  </w:style>
  <w:style w:type="paragraph" w:styleId="Caption">
    <w:name w:val="caption"/>
    <w:aliases w:val="Caption Meyn"/>
    <w:basedOn w:val="ZsysbasisMeyn"/>
    <w:next w:val="BodytextMeyn"/>
    <w:rsid w:val="0020607F"/>
  </w:style>
  <w:style w:type="character" w:customStyle="1" w:styleId="CommentTextChar">
    <w:name w:val="Comment Text Char"/>
    <w:basedOn w:val="ZsysbasisMeynChar"/>
    <w:link w:val="CommentText"/>
    <w:semiHidden/>
    <w:rsid w:val="008736AE"/>
    <w:rPr>
      <w:rFonts w:ascii="Arial" w:eastAsia="Arial Unicode MS" w:hAnsi="Arial" w:cs="Arial"/>
      <w:szCs w:val="18"/>
      <w:lang w:val="en-GB"/>
    </w:rPr>
  </w:style>
  <w:style w:type="paragraph" w:styleId="DocumentMap">
    <w:name w:val="Document Map"/>
    <w:basedOn w:val="ZsysbasisMeyn"/>
    <w:next w:val="BodytextMeyn"/>
    <w:semiHidden/>
    <w:rsid w:val="0020607F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paragraph" w:styleId="EndnoteText">
    <w:name w:val="endnote text"/>
    <w:aliases w:val="End note text Meyn"/>
    <w:basedOn w:val="ZsysbasisMeyn"/>
    <w:next w:val="BodytextMeyn"/>
    <w:rsid w:val="0020607F"/>
  </w:style>
  <w:style w:type="paragraph" w:styleId="IndexHeading">
    <w:name w:val="index heading"/>
    <w:basedOn w:val="ZsysbasisMeyn"/>
    <w:next w:val="BodytextMeyn"/>
    <w:semiHidden/>
    <w:rsid w:val="0020607F"/>
  </w:style>
  <w:style w:type="paragraph" w:styleId="TOAHeading">
    <w:name w:val="toa heading"/>
    <w:basedOn w:val="ZsysbasisMeyn"/>
    <w:next w:val="BodytextMeyn"/>
    <w:semiHidden/>
    <w:rsid w:val="0020607F"/>
  </w:style>
  <w:style w:type="paragraph" w:styleId="ListBullet5">
    <w:name w:val="List Bullet 5"/>
    <w:basedOn w:val="ZsysbasisMeyn"/>
    <w:next w:val="BodytextMeyn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Meyn"/>
    <w:next w:val="BodytextMeyn"/>
    <w:semiHidden/>
    <w:rsid w:val="0020607F"/>
  </w:style>
  <w:style w:type="paragraph" w:styleId="CommentText">
    <w:name w:val="annotation text"/>
    <w:basedOn w:val="ZsysbasisMeyn"/>
    <w:next w:val="BodytextMeyn"/>
    <w:link w:val="CommentTextChar"/>
    <w:semiHidden/>
    <w:rsid w:val="0020607F"/>
  </w:style>
  <w:style w:type="character" w:styleId="IntenseReference">
    <w:name w:val="Intense Reference"/>
    <w:basedOn w:val="DefaultParagraphFont"/>
    <w:uiPriority w:val="32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semiHidden/>
    <w:rsid w:val="0020607F"/>
    <w:rPr>
      <w:sz w:val="18"/>
      <w:szCs w:val="18"/>
    </w:rPr>
  </w:style>
  <w:style w:type="paragraph" w:customStyle="1" w:styleId="Symbollist1stlevelMeyn">
    <w:name w:val="Symbol list 1st level Meyn"/>
    <w:basedOn w:val="ZsysbasisMeyn"/>
    <w:rsid w:val="00B01DA1"/>
    <w:pPr>
      <w:numPr>
        <w:numId w:val="23"/>
      </w:numPr>
    </w:pPr>
  </w:style>
  <w:style w:type="paragraph" w:customStyle="1" w:styleId="Symbollist2ndlevelMeyn">
    <w:name w:val="Symbol list 2nd level Meyn"/>
    <w:basedOn w:val="ZsysbasisMeyn"/>
    <w:rsid w:val="00B01DA1"/>
    <w:pPr>
      <w:numPr>
        <w:ilvl w:val="1"/>
        <w:numId w:val="23"/>
      </w:numPr>
    </w:pPr>
  </w:style>
  <w:style w:type="paragraph" w:customStyle="1" w:styleId="Symbollist3rdlevelMeyn">
    <w:name w:val="Symbol list 3rd level Meyn"/>
    <w:basedOn w:val="ZsysbasisMeyn"/>
    <w:rsid w:val="00B01DA1"/>
    <w:pPr>
      <w:numPr>
        <w:ilvl w:val="2"/>
        <w:numId w:val="23"/>
      </w:numPr>
    </w:pPr>
  </w:style>
  <w:style w:type="paragraph" w:customStyle="1" w:styleId="Bulletedlist1stlevelMeyn">
    <w:name w:val="Bulleted list 1st level Meyn"/>
    <w:basedOn w:val="ZsysbasisMeyn"/>
    <w:qFormat/>
    <w:rsid w:val="002E70BF"/>
    <w:pPr>
      <w:numPr>
        <w:numId w:val="25"/>
      </w:numPr>
    </w:pPr>
  </w:style>
  <w:style w:type="paragraph" w:customStyle="1" w:styleId="Bulletedlist2ndlevelMeyn">
    <w:name w:val="Bulleted list 2nd level Meyn"/>
    <w:basedOn w:val="ZsysbasisMeyn"/>
    <w:qFormat/>
    <w:rsid w:val="002E70BF"/>
    <w:pPr>
      <w:numPr>
        <w:ilvl w:val="1"/>
        <w:numId w:val="25"/>
      </w:numPr>
    </w:pPr>
  </w:style>
  <w:style w:type="paragraph" w:customStyle="1" w:styleId="Bulletedlist3rdlevelMeyn">
    <w:name w:val="Bulleted list 3rd level Meyn"/>
    <w:basedOn w:val="ZsysbasisMeyn"/>
    <w:qFormat/>
    <w:rsid w:val="002E70BF"/>
    <w:pPr>
      <w:numPr>
        <w:ilvl w:val="2"/>
        <w:numId w:val="25"/>
      </w:numPr>
    </w:pPr>
  </w:style>
  <w:style w:type="numbering" w:customStyle="1" w:styleId="BulletedlistMeyn">
    <w:name w:val="Bulleted list Meyn"/>
    <w:uiPriority w:val="99"/>
    <w:semiHidden/>
    <w:rsid w:val="002E70BF"/>
    <w:pPr>
      <w:numPr>
        <w:numId w:val="1"/>
      </w:numPr>
    </w:pPr>
  </w:style>
  <w:style w:type="paragraph" w:customStyle="1" w:styleId="Lowercaseletterlist1stlevelMeyn">
    <w:name w:val="Lowercase letter list 1st level Meyn"/>
    <w:basedOn w:val="ZsysbasisMeyn"/>
    <w:qFormat/>
    <w:rsid w:val="00162E42"/>
    <w:pPr>
      <w:numPr>
        <w:numId w:val="29"/>
      </w:numPr>
    </w:pPr>
  </w:style>
  <w:style w:type="paragraph" w:customStyle="1" w:styleId="Lowercaseletterlist2ndlevelMeyn">
    <w:name w:val="Lowercase letter list 2nd level Meyn"/>
    <w:basedOn w:val="ZsysbasisMeyn"/>
    <w:qFormat/>
    <w:rsid w:val="00162E42"/>
    <w:pPr>
      <w:numPr>
        <w:ilvl w:val="1"/>
        <w:numId w:val="29"/>
      </w:numPr>
    </w:pPr>
  </w:style>
  <w:style w:type="paragraph" w:customStyle="1" w:styleId="Lowercaseletterlist3rdlevelMeyn">
    <w:name w:val="Lowercase letter list 3rd level Meyn"/>
    <w:basedOn w:val="ZsysbasisMeyn"/>
    <w:qFormat/>
    <w:rsid w:val="00162E42"/>
    <w:pPr>
      <w:numPr>
        <w:ilvl w:val="2"/>
        <w:numId w:val="29"/>
      </w:numPr>
    </w:pPr>
  </w:style>
  <w:style w:type="numbering" w:customStyle="1" w:styleId="LowercaseletterlistMeyn">
    <w:name w:val="Lowercase letter list Meyn"/>
    <w:uiPriority w:val="99"/>
    <w:semiHidden/>
    <w:rsid w:val="00162E42"/>
    <w:pPr>
      <w:numPr>
        <w:numId w:val="8"/>
      </w:numPr>
    </w:pPr>
  </w:style>
  <w:style w:type="paragraph" w:customStyle="1" w:styleId="Numberedlist1stlevelMeyn">
    <w:name w:val="Numbered list 1st level Meyn"/>
    <w:basedOn w:val="ZsysbasisMeyn"/>
    <w:qFormat/>
    <w:rsid w:val="00CA3228"/>
    <w:pPr>
      <w:numPr>
        <w:numId w:val="28"/>
      </w:numPr>
    </w:pPr>
  </w:style>
  <w:style w:type="paragraph" w:customStyle="1" w:styleId="Numberedlist2ndlevelMeyn">
    <w:name w:val="Numbered list 2nd level Meyn"/>
    <w:basedOn w:val="ZsysbasisMeyn"/>
    <w:qFormat/>
    <w:rsid w:val="00CA3228"/>
    <w:pPr>
      <w:numPr>
        <w:ilvl w:val="1"/>
        <w:numId w:val="28"/>
      </w:numPr>
    </w:pPr>
  </w:style>
  <w:style w:type="paragraph" w:customStyle="1" w:styleId="Numberedlist3rdlevelMeyn">
    <w:name w:val="Numbered list 3rd level Meyn"/>
    <w:basedOn w:val="ZsysbasisMeyn"/>
    <w:qFormat/>
    <w:rsid w:val="00CA3228"/>
    <w:pPr>
      <w:numPr>
        <w:ilvl w:val="2"/>
        <w:numId w:val="28"/>
      </w:numPr>
    </w:pPr>
  </w:style>
  <w:style w:type="numbering" w:customStyle="1" w:styleId="NumberedlistMeyn">
    <w:name w:val="Numbered list Meyn"/>
    <w:uiPriority w:val="99"/>
    <w:semiHidden/>
    <w:rsid w:val="00CA3228"/>
    <w:pPr>
      <w:numPr>
        <w:numId w:val="2"/>
      </w:numPr>
    </w:pPr>
  </w:style>
  <w:style w:type="paragraph" w:customStyle="1" w:styleId="Openbulletlist1stlevelMeyn">
    <w:name w:val="Open bullet list 1st level Meyn"/>
    <w:basedOn w:val="ZsysbasisMeyn"/>
    <w:qFormat/>
    <w:rsid w:val="005D13F6"/>
    <w:pPr>
      <w:numPr>
        <w:numId w:val="27"/>
      </w:numPr>
    </w:pPr>
  </w:style>
  <w:style w:type="paragraph" w:customStyle="1" w:styleId="Openbulletlist2ndlevelMeyn">
    <w:name w:val="Open bullet list 2nd level Meyn"/>
    <w:basedOn w:val="ZsysbasisMeyn"/>
    <w:qFormat/>
    <w:rsid w:val="005D13F6"/>
    <w:pPr>
      <w:numPr>
        <w:ilvl w:val="1"/>
        <w:numId w:val="27"/>
      </w:numPr>
    </w:pPr>
  </w:style>
  <w:style w:type="paragraph" w:customStyle="1" w:styleId="Openbulletlist3rdlevelMeyn">
    <w:name w:val="Open bullet list 3rd level Meyn"/>
    <w:basedOn w:val="ZsysbasisMeyn"/>
    <w:qFormat/>
    <w:rsid w:val="005D13F6"/>
    <w:pPr>
      <w:numPr>
        <w:ilvl w:val="2"/>
        <w:numId w:val="27"/>
      </w:numPr>
    </w:pPr>
  </w:style>
  <w:style w:type="numbering" w:customStyle="1" w:styleId="OpenbulletlistMeyn">
    <w:name w:val="Open bullet list Meyn"/>
    <w:uiPriority w:val="99"/>
    <w:semiHidden/>
    <w:rsid w:val="005D13F6"/>
    <w:pPr>
      <w:numPr>
        <w:numId w:val="3"/>
      </w:numPr>
    </w:pPr>
  </w:style>
  <w:style w:type="paragraph" w:customStyle="1" w:styleId="Dashedlist1stlevelMeyn">
    <w:name w:val="Dashed list 1st level Meyn"/>
    <w:basedOn w:val="ZsysbasisMeyn"/>
    <w:qFormat/>
    <w:rsid w:val="00BD3B70"/>
    <w:pPr>
      <w:numPr>
        <w:numId w:val="26"/>
      </w:numPr>
    </w:pPr>
  </w:style>
  <w:style w:type="paragraph" w:customStyle="1" w:styleId="Dashedlist2ndlevelMeyn">
    <w:name w:val="Dashed list 2nd level Meyn"/>
    <w:basedOn w:val="ZsysbasisMeyn"/>
    <w:qFormat/>
    <w:rsid w:val="00BD3B70"/>
    <w:pPr>
      <w:numPr>
        <w:ilvl w:val="1"/>
        <w:numId w:val="26"/>
      </w:numPr>
    </w:pPr>
  </w:style>
  <w:style w:type="paragraph" w:customStyle="1" w:styleId="Dashedlist3rdlevelMeyn">
    <w:name w:val="Dashed list 3rd level Meyn"/>
    <w:basedOn w:val="ZsysbasisMeyn"/>
    <w:qFormat/>
    <w:rsid w:val="00BD3B70"/>
    <w:pPr>
      <w:numPr>
        <w:ilvl w:val="2"/>
        <w:numId w:val="26"/>
      </w:numPr>
    </w:pPr>
  </w:style>
  <w:style w:type="numbering" w:customStyle="1" w:styleId="DashedlistMeyn">
    <w:name w:val="Dashed list Meyn"/>
    <w:uiPriority w:val="99"/>
    <w:semiHidden/>
    <w:rsid w:val="00BD3B70"/>
    <w:pPr>
      <w:numPr>
        <w:numId w:val="4"/>
      </w:numPr>
    </w:pPr>
  </w:style>
  <w:style w:type="character" w:styleId="BookTitle">
    <w:name w:val="Book Title"/>
    <w:basedOn w:val="DefaultParagraphFont"/>
    <w:uiPriority w:val="33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9"/>
    <w:semiHidden/>
    <w:rsid w:val="00DF4539"/>
    <w:rPr>
      <w:color w:val="auto"/>
      <w:bdr w:val="none" w:sz="0" w:space="0" w:color="auto"/>
      <w:shd w:val="clear" w:color="auto" w:fill="FFC000"/>
    </w:rPr>
  </w:style>
  <w:style w:type="character" w:styleId="SubtleReference">
    <w:name w:val="Subtle Reference"/>
    <w:basedOn w:val="DefaultParagraphFont"/>
    <w:uiPriority w:val="31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19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A1A1A1" w:themeColor="accent4" w:themeShade="BF"/>
    </w:rPr>
    <w:tblPr>
      <w:tblStyleRowBandSize w:val="1"/>
      <w:tblStyleColBandSize w:val="1"/>
      <w:tblBorders>
        <w:top w:val="single" w:sz="8" w:space="0" w:color="D8D8D8" w:themeColor="accent4"/>
        <w:bottom w:val="single" w:sz="8" w:space="0" w:color="D8D8D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4"/>
          <w:left w:val="nil"/>
          <w:bottom w:val="single" w:sz="8" w:space="0" w:color="D8D8D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4"/>
          <w:left w:val="nil"/>
          <w:bottom w:val="single" w:sz="8" w:space="0" w:color="D8D8D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535353" w:themeColor="accent3" w:themeShade="BF"/>
    </w:rPr>
    <w:tblPr>
      <w:tblStyleRowBandSize w:val="1"/>
      <w:tblStyleColBandSize w:val="1"/>
      <w:tblBorders>
        <w:top w:val="single" w:sz="8" w:space="0" w:color="706F6F" w:themeColor="accent3"/>
        <w:bottom w:val="single" w:sz="8" w:space="0" w:color="706F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F6F" w:themeColor="accent3"/>
          <w:left w:val="nil"/>
          <w:bottom w:val="single" w:sz="8" w:space="0" w:color="706F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F6F" w:themeColor="accent3"/>
          <w:left w:val="nil"/>
          <w:bottom w:val="single" w:sz="8" w:space="0" w:color="706F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000000" w:themeColor="accent2" w:themeShade="BF"/>
    </w:rPr>
    <w:tblPr>
      <w:tblStyleRowBandSize w:val="1"/>
      <w:tblStyleColBandSize w:val="1"/>
      <w:tblBorders>
        <w:top w:val="single" w:sz="8" w:space="0" w:color="000000" w:themeColor="accent2"/>
        <w:bottom w:val="single" w:sz="8" w:space="0" w:color="00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63636" w:themeColor="accent6"/>
        <w:left w:val="single" w:sz="8" w:space="0" w:color="363636" w:themeColor="accent6"/>
        <w:bottom w:val="single" w:sz="8" w:space="0" w:color="363636" w:themeColor="accent6"/>
        <w:right w:val="single" w:sz="8" w:space="0" w:color="363636" w:themeColor="accent6"/>
        <w:insideH w:val="single" w:sz="8" w:space="0" w:color="363636" w:themeColor="accent6"/>
        <w:insideV w:val="single" w:sz="8" w:space="0" w:color="36363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18" w:space="0" w:color="363636" w:themeColor="accent6"/>
          <w:right w:val="single" w:sz="8" w:space="0" w:color="363636" w:themeColor="accent6"/>
          <w:insideH w:val="nil"/>
          <w:insideV w:val="single" w:sz="8" w:space="0" w:color="36363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  <w:insideH w:val="nil"/>
          <w:insideV w:val="single" w:sz="8" w:space="0" w:color="36363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</w:tcBorders>
      </w:tcPr>
    </w:tblStylePr>
    <w:tblStylePr w:type="band1Vert"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</w:tcBorders>
        <w:shd w:val="clear" w:color="auto" w:fill="CDCDCD" w:themeFill="accent6" w:themeFillTint="3F"/>
      </w:tcPr>
    </w:tblStylePr>
    <w:tblStylePr w:type="band1Horz"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  <w:insideV w:val="single" w:sz="8" w:space="0" w:color="363636" w:themeColor="accent6"/>
        </w:tcBorders>
        <w:shd w:val="clear" w:color="auto" w:fill="CDCDCD" w:themeFill="accent6" w:themeFillTint="3F"/>
      </w:tcPr>
    </w:tblStylePr>
    <w:tblStylePr w:type="band2Horz">
      <w:tblPr/>
      <w:tcPr>
        <w:tcBorders>
          <w:top w:val="single" w:sz="8" w:space="0" w:color="363636" w:themeColor="accent6"/>
          <w:left w:val="single" w:sz="8" w:space="0" w:color="363636" w:themeColor="accent6"/>
          <w:bottom w:val="single" w:sz="8" w:space="0" w:color="363636" w:themeColor="accent6"/>
          <w:right w:val="single" w:sz="8" w:space="0" w:color="363636" w:themeColor="accent6"/>
          <w:insideV w:val="single" w:sz="8" w:space="0" w:color="36363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8D8D8" w:themeColor="accent4"/>
        <w:left w:val="single" w:sz="8" w:space="0" w:color="D8D8D8" w:themeColor="accent4"/>
        <w:bottom w:val="single" w:sz="8" w:space="0" w:color="D8D8D8" w:themeColor="accent4"/>
        <w:right w:val="single" w:sz="8" w:space="0" w:color="D8D8D8" w:themeColor="accent4"/>
        <w:insideH w:val="single" w:sz="8" w:space="0" w:color="D8D8D8" w:themeColor="accent4"/>
        <w:insideV w:val="single" w:sz="8" w:space="0" w:color="D8D8D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18" w:space="0" w:color="D8D8D8" w:themeColor="accent4"/>
          <w:right w:val="single" w:sz="8" w:space="0" w:color="D8D8D8" w:themeColor="accent4"/>
          <w:insideH w:val="nil"/>
          <w:insideV w:val="single" w:sz="8" w:space="0" w:color="D8D8D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  <w:insideH w:val="nil"/>
          <w:insideV w:val="single" w:sz="8" w:space="0" w:color="D8D8D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</w:tcBorders>
      </w:tcPr>
    </w:tblStylePr>
    <w:tblStylePr w:type="band1Vert"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</w:tcBorders>
        <w:shd w:val="clear" w:color="auto" w:fill="F5F5F5" w:themeFill="accent4" w:themeFillTint="3F"/>
      </w:tcPr>
    </w:tblStylePr>
    <w:tblStylePr w:type="band1Horz"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  <w:insideV w:val="single" w:sz="8" w:space="0" w:color="D8D8D8" w:themeColor="accent4"/>
        </w:tcBorders>
        <w:shd w:val="clear" w:color="auto" w:fill="F5F5F5" w:themeFill="accent4" w:themeFillTint="3F"/>
      </w:tcPr>
    </w:tblStylePr>
    <w:tblStylePr w:type="band2Horz">
      <w:tblPr/>
      <w:tcPr>
        <w:tcBorders>
          <w:top w:val="single" w:sz="8" w:space="0" w:color="D8D8D8" w:themeColor="accent4"/>
          <w:left w:val="single" w:sz="8" w:space="0" w:color="D8D8D8" w:themeColor="accent4"/>
          <w:bottom w:val="single" w:sz="8" w:space="0" w:color="D8D8D8" w:themeColor="accent4"/>
          <w:right w:val="single" w:sz="8" w:space="0" w:color="D8D8D8" w:themeColor="accent4"/>
          <w:insideV w:val="single" w:sz="8" w:space="0" w:color="D8D8D8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06F6F" w:themeColor="accent3"/>
        <w:left w:val="single" w:sz="8" w:space="0" w:color="706F6F" w:themeColor="accent3"/>
        <w:bottom w:val="single" w:sz="8" w:space="0" w:color="706F6F" w:themeColor="accent3"/>
        <w:right w:val="single" w:sz="8" w:space="0" w:color="706F6F" w:themeColor="accent3"/>
        <w:insideH w:val="single" w:sz="8" w:space="0" w:color="706F6F" w:themeColor="accent3"/>
        <w:insideV w:val="single" w:sz="8" w:space="0" w:color="706F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18" w:space="0" w:color="706F6F" w:themeColor="accent3"/>
          <w:right w:val="single" w:sz="8" w:space="0" w:color="706F6F" w:themeColor="accent3"/>
          <w:insideH w:val="nil"/>
          <w:insideV w:val="single" w:sz="8" w:space="0" w:color="706F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  <w:insideH w:val="nil"/>
          <w:insideV w:val="single" w:sz="8" w:space="0" w:color="706F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</w:tcBorders>
      </w:tcPr>
    </w:tblStylePr>
    <w:tblStylePr w:type="band1Vert"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</w:tcBorders>
        <w:shd w:val="clear" w:color="auto" w:fill="DBDBDB" w:themeFill="accent3" w:themeFillTint="3F"/>
      </w:tcPr>
    </w:tblStylePr>
    <w:tblStylePr w:type="band1Horz"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  <w:insideV w:val="single" w:sz="8" w:space="0" w:color="706F6F" w:themeColor="accent3"/>
        </w:tcBorders>
        <w:shd w:val="clear" w:color="auto" w:fill="DBDBDB" w:themeFill="accent3" w:themeFillTint="3F"/>
      </w:tcPr>
    </w:tblStylePr>
    <w:tblStylePr w:type="band2Horz">
      <w:tblPr/>
      <w:tcPr>
        <w:tcBorders>
          <w:top w:val="single" w:sz="8" w:space="0" w:color="706F6F" w:themeColor="accent3"/>
          <w:left w:val="single" w:sz="8" w:space="0" w:color="706F6F" w:themeColor="accent3"/>
          <w:bottom w:val="single" w:sz="8" w:space="0" w:color="706F6F" w:themeColor="accent3"/>
          <w:right w:val="single" w:sz="8" w:space="0" w:color="706F6F" w:themeColor="accent3"/>
          <w:insideV w:val="single" w:sz="8" w:space="0" w:color="706F6F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  <w:insideH w:val="single" w:sz="8" w:space="0" w:color="000000" w:themeColor="accent2"/>
        <w:insideV w:val="single" w:sz="8" w:space="0" w:color="00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18" w:space="0" w:color="000000" w:themeColor="accent2"/>
          <w:right w:val="single" w:sz="8" w:space="0" w:color="000000" w:themeColor="accent2"/>
          <w:insideH w:val="nil"/>
          <w:insideV w:val="single" w:sz="8" w:space="0" w:color="00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  <w:insideH w:val="nil"/>
          <w:insideV w:val="single" w:sz="8" w:space="0" w:color="00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band1Vert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  <w:shd w:val="clear" w:color="auto" w:fill="C0C0C0" w:themeFill="accent2" w:themeFillTint="3F"/>
      </w:tcPr>
    </w:tblStylePr>
    <w:tblStylePr w:type="band1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  <w:insideV w:val="single" w:sz="8" w:space="0" w:color="000000" w:themeColor="accent2"/>
        </w:tcBorders>
        <w:shd w:val="clear" w:color="auto" w:fill="C0C0C0" w:themeFill="accent2" w:themeFillTint="3F"/>
      </w:tcPr>
    </w:tblStylePr>
    <w:tblStylePr w:type="band2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  <w:insideV w:val="single" w:sz="8" w:space="0" w:color="000000" w:themeColor="accent2"/>
        </w:tcBorders>
      </w:tcPr>
    </w:tblStylePr>
  </w:style>
  <w:style w:type="table" w:styleId="ColorfulList-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CD" w:themeFill="accent6" w:themeFillTint="3F"/>
      </w:tcPr>
    </w:tblStylePr>
    <w:tblStylePr w:type="band1Horz">
      <w:tblPr/>
      <w:tcPr>
        <w:shd w:val="clear" w:color="auto" w:fill="D6D6D6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B2B2B" w:themeFill="accent6" w:themeFillShade="CC"/>
      </w:tcPr>
    </w:tblStylePr>
    <w:tblStylePr w:type="lastRow">
      <w:rPr>
        <w:b/>
        <w:bCs/>
        <w:color w:val="2B2B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3" w:themeFillShade="CC"/>
      </w:tcPr>
    </w:tblStylePr>
    <w:tblStylePr w:type="lastRow">
      <w:rPr>
        <w:b/>
        <w:bCs/>
        <w:color w:val="5958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  <w:tblStylePr w:type="band1Horz">
      <w:tblPr/>
      <w:tcPr>
        <w:shd w:val="clear" w:color="auto" w:fill="F7F7F7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0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ACAC" w:themeFill="accent4" w:themeFillShade="CC"/>
      </w:tcPr>
    </w:tblStylePr>
    <w:tblStylePr w:type="lastRow">
      <w:rPr>
        <w:b/>
        <w:bCs/>
        <w:color w:val="ACACA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3" w:themeFillTint="3F"/>
      </w:tcPr>
    </w:tblStylePr>
    <w:tblStylePr w:type="band1Horz">
      <w:tblPr/>
      <w:tcPr>
        <w:shd w:val="clear" w:color="auto" w:fill="E2E2E2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9D9" w:themeFill="accent1" w:themeFillTint="3F"/>
      </w:tcPr>
    </w:tblStylePr>
    <w:tblStylePr w:type="band1Horz">
      <w:tblPr/>
      <w:tcPr>
        <w:shd w:val="clear" w:color="auto" w:fill="CAEDE0" w:themeFill="accent1" w:themeFillTint="33"/>
      </w:tcPr>
    </w:tblStylePr>
  </w:style>
  <w:style w:type="table" w:styleId="ColorfulShading-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363636" w:themeColor="accent6"/>
        <w:bottom w:val="single" w:sz="4" w:space="0" w:color="363636" w:themeColor="accent6"/>
        <w:right w:val="single" w:sz="4" w:space="0" w:color="36363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20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2020" w:themeColor="accent6" w:themeShade="99"/>
          <w:insideV w:val="nil"/>
        </w:tcBorders>
        <w:shd w:val="clear" w:color="auto" w:fill="2020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6" w:themeFillShade="99"/>
      </w:tcPr>
    </w:tblStylePr>
    <w:tblStylePr w:type="band1Vert">
      <w:tblPr/>
      <w:tcPr>
        <w:shd w:val="clear" w:color="auto" w:fill="AEAEAE" w:themeFill="accent6" w:themeFillTint="66"/>
      </w:tcPr>
    </w:tblStylePr>
    <w:tblStylePr w:type="band1Horz">
      <w:tblPr/>
      <w:tcPr>
        <w:shd w:val="clear" w:color="auto" w:fill="9A9A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63636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6363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6F6F" w:themeColor="accent3"/>
        <w:left w:val="single" w:sz="4" w:space="0" w:color="D8D8D8" w:themeColor="accent4"/>
        <w:bottom w:val="single" w:sz="4" w:space="0" w:color="D8D8D8" w:themeColor="accent4"/>
        <w:right w:val="single" w:sz="4" w:space="0" w:color="D8D8D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F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81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8181" w:themeColor="accent4" w:themeShade="99"/>
          <w:insideV w:val="nil"/>
        </w:tcBorders>
        <w:shd w:val="clear" w:color="auto" w:fill="8181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8181" w:themeFill="accent4" w:themeFillShade="99"/>
      </w:tcPr>
    </w:tblStylePr>
    <w:tblStylePr w:type="band1Vert">
      <w:tblPr/>
      <w:tcPr>
        <w:shd w:val="clear" w:color="auto" w:fill="EFEFEF" w:themeFill="accent4" w:themeFillTint="66"/>
      </w:tcPr>
    </w:tblStylePr>
    <w:tblStylePr w:type="band1Horz">
      <w:tblPr/>
      <w:tcPr>
        <w:shd w:val="clear" w:color="auto" w:fill="EBEBE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D8D8" w:themeColor="accent4"/>
        <w:left w:val="single" w:sz="4" w:space="0" w:color="706F6F" w:themeColor="accent3"/>
        <w:bottom w:val="single" w:sz="4" w:space="0" w:color="706F6F" w:themeColor="accent3"/>
        <w:right w:val="single" w:sz="4" w:space="0" w:color="706F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0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D8D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2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242" w:themeColor="accent3" w:themeShade="99"/>
          <w:insideV w:val="nil"/>
        </w:tcBorders>
        <w:shd w:val="clear" w:color="auto" w:fill="4342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242" w:themeFill="accent3" w:themeFillShade="99"/>
      </w:tcPr>
    </w:tblStylePr>
    <w:tblStylePr w:type="band1Vert">
      <w:tblPr/>
      <w:tcPr>
        <w:shd w:val="clear" w:color="auto" w:fill="C5C5C5" w:themeFill="accent3" w:themeFillTint="66"/>
      </w:tcPr>
    </w:tblStylePr>
    <w:tblStylePr w:type="band1Horz">
      <w:tblPr/>
      <w:tcPr>
        <w:shd w:val="clear" w:color="auto" w:fill="B7B7B7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2"/>
        <w:left w:val="single" w:sz="4" w:space="0" w:color="000000" w:themeColor="accent2"/>
        <w:bottom w:val="single" w:sz="4" w:space="0" w:color="000000" w:themeColor="accent2"/>
        <w:right w:val="single" w:sz="4" w:space="0" w:color="00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2" w:themeShade="99"/>
          <w:insideV w:val="nil"/>
        </w:tcBorders>
        <w:shd w:val="clear" w:color="auto" w:fill="00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99"/>
      </w:tcPr>
    </w:tblStylePr>
    <w:tblStylePr w:type="band1Vert">
      <w:tblPr/>
      <w:tcPr>
        <w:shd w:val="clear" w:color="auto" w:fill="999999" w:themeFill="accent2" w:themeFillTint="66"/>
      </w:tcPr>
    </w:tblStylePr>
    <w:tblStylePr w:type="band1Horz">
      <w:tblPr/>
      <w:tcPr>
        <w:shd w:val="clear" w:color="auto" w:fill="80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2"/>
        <w:left w:val="single" w:sz="4" w:space="0" w:color="28785B" w:themeColor="accent1"/>
        <w:bottom w:val="single" w:sz="4" w:space="0" w:color="28785B" w:themeColor="accent1"/>
        <w:right w:val="single" w:sz="4" w:space="0" w:color="28785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83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836" w:themeColor="accent1" w:themeShade="99"/>
          <w:insideV w:val="nil"/>
        </w:tcBorders>
        <w:shd w:val="clear" w:color="auto" w:fill="18483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836" w:themeFill="accent1" w:themeFillShade="99"/>
      </w:tcPr>
    </w:tblStylePr>
    <w:tblStylePr w:type="band1Vert">
      <w:tblPr/>
      <w:tcPr>
        <w:shd w:val="clear" w:color="auto" w:fill="96DCC2" w:themeFill="accent1" w:themeFillTint="66"/>
      </w:tcPr>
    </w:tblStylePr>
    <w:tblStylePr w:type="band1Horz">
      <w:tblPr/>
      <w:tcPr>
        <w:shd w:val="clear" w:color="auto" w:fill="7CD3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6" w:themeFillTint="33"/>
    </w:tcPr>
    <w:tblStylePr w:type="firstRow">
      <w:rPr>
        <w:b/>
        <w:bCs/>
      </w:rPr>
      <w:tblPr/>
      <w:tcPr>
        <w:shd w:val="clear" w:color="auto" w:fill="AEAE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AE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828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82828" w:themeFill="accent6" w:themeFillShade="BF"/>
      </w:tcPr>
    </w:tblStylePr>
    <w:tblStylePr w:type="band1Vert">
      <w:tblPr/>
      <w:tcPr>
        <w:shd w:val="clear" w:color="auto" w:fill="9A9A9A" w:themeFill="accent6" w:themeFillTint="7F"/>
      </w:tcPr>
    </w:tblStylePr>
    <w:tblStylePr w:type="band1Horz">
      <w:tblPr/>
      <w:tcPr>
        <w:shd w:val="clear" w:color="auto" w:fill="9A9A9A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7F7" w:themeFill="accent4" w:themeFillTint="33"/>
    </w:tcPr>
    <w:tblStylePr w:type="firstRow">
      <w:rPr>
        <w:b/>
        <w:bCs/>
      </w:rPr>
      <w:tblPr/>
      <w:tcPr>
        <w:shd w:val="clear" w:color="auto" w:fill="EFE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A1A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A1A1" w:themeFill="accent4" w:themeFillShade="BF"/>
      </w:tcPr>
    </w:tblStylePr>
    <w:tblStylePr w:type="band1Vert">
      <w:tblPr/>
      <w:tcPr>
        <w:shd w:val="clear" w:color="auto" w:fill="EBEBEB" w:themeFill="accent4" w:themeFillTint="7F"/>
      </w:tcPr>
    </w:tblStylePr>
    <w:tblStylePr w:type="band1Horz">
      <w:tblPr/>
      <w:tcPr>
        <w:shd w:val="clear" w:color="auto" w:fill="EBEBEB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accent3" w:themeFillTint="33"/>
    </w:tcPr>
    <w:tblStylePr w:type="firstRow">
      <w:rPr>
        <w:b/>
        <w:bCs/>
      </w:rPr>
      <w:tblPr/>
      <w:tcPr>
        <w:shd w:val="clear" w:color="auto" w:fill="C5C5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C5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35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353" w:themeFill="accent3" w:themeFillShade="BF"/>
      </w:tcPr>
    </w:tblStylePr>
    <w:tblStylePr w:type="band1Vert">
      <w:tblPr/>
      <w:tcPr>
        <w:shd w:val="clear" w:color="auto" w:fill="B7B7B7" w:themeFill="accent3" w:themeFillTint="7F"/>
      </w:tcPr>
    </w:tblStylePr>
    <w:tblStylePr w:type="band1Horz">
      <w:tblPr/>
      <w:tcPr>
        <w:shd w:val="clear" w:color="auto" w:fill="B7B7B7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2" w:themeFillTint="33"/>
    </w:tcPr>
    <w:tblStylePr w:type="firstRow">
      <w:rPr>
        <w:b/>
        <w:bCs/>
      </w:rPr>
      <w:tblPr/>
      <w:tcPr>
        <w:shd w:val="clear" w:color="auto" w:fill="99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2" w:themeFillShade="BF"/>
      </w:tcPr>
    </w:tblStylePr>
    <w:tblStylePr w:type="band1Vert">
      <w:tblPr/>
      <w:tcPr>
        <w:shd w:val="clear" w:color="auto" w:fill="808080" w:themeFill="accent2" w:themeFillTint="7F"/>
      </w:tcPr>
    </w:tblStylePr>
    <w:tblStylePr w:type="band1Horz">
      <w:tblPr/>
      <w:tcPr>
        <w:shd w:val="clear" w:color="auto" w:fill="808080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E0" w:themeFill="accent1" w:themeFillTint="33"/>
    </w:tcPr>
    <w:tblStylePr w:type="firstRow">
      <w:rPr>
        <w:b/>
        <w:bCs/>
      </w:rPr>
      <w:tblPr/>
      <w:tcPr>
        <w:shd w:val="clear" w:color="auto" w:fill="96DC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DC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594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5943" w:themeFill="accent1" w:themeFillShade="BF"/>
      </w:tcPr>
    </w:tblStylePr>
    <w:tblStylePr w:type="band1Vert">
      <w:tblPr/>
      <w:tcPr>
        <w:shd w:val="clear" w:color="auto" w:fill="7CD3B3" w:themeFill="accent1" w:themeFillTint="7F"/>
      </w:tcPr>
    </w:tblStylePr>
    <w:tblStylePr w:type="band1Horz">
      <w:tblPr/>
      <w:tcPr>
        <w:shd w:val="clear" w:color="auto" w:fill="7CD3B3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3636" w:themeColor="accent6"/>
        <w:left w:val="single" w:sz="8" w:space="0" w:color="363636" w:themeColor="accent6"/>
        <w:bottom w:val="single" w:sz="8" w:space="0" w:color="363636" w:themeColor="accent6"/>
        <w:right w:val="single" w:sz="8" w:space="0" w:color="36363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363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363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363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363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CD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4"/>
        <w:left w:val="single" w:sz="8" w:space="0" w:color="D8D8D8" w:themeColor="accent4"/>
        <w:bottom w:val="single" w:sz="8" w:space="0" w:color="D8D8D8" w:themeColor="accent4"/>
        <w:right w:val="single" w:sz="8" w:space="0" w:color="D8D8D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D8D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6F6F" w:themeColor="accent3"/>
        <w:left w:val="single" w:sz="8" w:space="0" w:color="706F6F" w:themeColor="accent3"/>
        <w:bottom w:val="single" w:sz="8" w:space="0" w:color="706F6F" w:themeColor="accent3"/>
        <w:right w:val="single" w:sz="8" w:space="0" w:color="706F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6F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6F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6F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6F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85B" w:themeColor="accent1"/>
        <w:left w:val="single" w:sz="8" w:space="0" w:color="28785B" w:themeColor="accent1"/>
        <w:bottom w:val="single" w:sz="8" w:space="0" w:color="28785B" w:themeColor="accent1"/>
        <w:right w:val="single" w:sz="8" w:space="0" w:color="28785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785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8785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785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785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9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9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63636" w:themeColor="accent6"/>
        <w:bottom w:val="single" w:sz="8" w:space="0" w:color="36363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63636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63636" w:themeColor="accent6"/>
          <w:bottom w:val="single" w:sz="8" w:space="0" w:color="36363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63636" w:themeColor="accent6"/>
          <w:bottom w:val="single" w:sz="8" w:space="0" w:color="363636" w:themeColor="accent6"/>
        </w:tcBorders>
      </w:tcPr>
    </w:tblStylePr>
    <w:tblStylePr w:type="band1Vert">
      <w:tblPr/>
      <w:tcPr>
        <w:shd w:val="clear" w:color="auto" w:fill="CDCDCD" w:themeFill="accent6" w:themeFillTint="3F"/>
      </w:tcPr>
    </w:tblStylePr>
    <w:tblStylePr w:type="band1Horz">
      <w:tblPr/>
      <w:tcPr>
        <w:shd w:val="clear" w:color="auto" w:fill="CDCDCD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D8D8" w:themeColor="accent4"/>
        <w:bottom w:val="single" w:sz="8" w:space="0" w:color="D8D8D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D8D8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D8D8D8" w:themeColor="accent4"/>
          <w:bottom w:val="single" w:sz="8" w:space="0" w:color="D8D8D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D8D8" w:themeColor="accent4"/>
          <w:bottom w:val="single" w:sz="8" w:space="0" w:color="D8D8D8" w:themeColor="accent4"/>
        </w:tcBorders>
      </w:tcPr>
    </w:tblStylePr>
    <w:tblStylePr w:type="band1Vert">
      <w:tblPr/>
      <w:tcPr>
        <w:shd w:val="clear" w:color="auto" w:fill="F5F5F5" w:themeFill="accent4" w:themeFillTint="3F"/>
      </w:tcPr>
    </w:tblStylePr>
    <w:tblStylePr w:type="band1Horz">
      <w:tblPr/>
      <w:tcPr>
        <w:shd w:val="clear" w:color="auto" w:fill="F5F5F5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6F6F" w:themeColor="accent3"/>
        <w:bottom w:val="single" w:sz="8" w:space="0" w:color="706F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6F6F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706F6F" w:themeColor="accent3"/>
          <w:bottom w:val="single" w:sz="8" w:space="0" w:color="706F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6F6F" w:themeColor="accent3"/>
          <w:bottom w:val="single" w:sz="8" w:space="0" w:color="706F6F" w:themeColor="accent3"/>
        </w:tcBorders>
      </w:tcPr>
    </w:tblStylePr>
    <w:tblStylePr w:type="band1Vert">
      <w:tblPr/>
      <w:tcPr>
        <w:shd w:val="clear" w:color="auto" w:fill="DBDBDB" w:themeFill="accent3" w:themeFillTint="3F"/>
      </w:tcPr>
    </w:tblStylePr>
    <w:tblStylePr w:type="band1Horz">
      <w:tblPr/>
      <w:tcPr>
        <w:shd w:val="clear" w:color="auto" w:fill="DBDBDB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bottom w:val="single" w:sz="8" w:space="0" w:color="00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band1Vert">
      <w:tblPr/>
      <w:tcPr>
        <w:shd w:val="clear" w:color="auto" w:fill="C0C0C0" w:themeFill="accent2" w:themeFillTint="3F"/>
      </w:tcPr>
    </w:tblStylePr>
    <w:tblStylePr w:type="band1Horz">
      <w:tblPr/>
      <w:tcPr>
        <w:shd w:val="clear" w:color="auto" w:fill="C0C0C0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6363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6F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6F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6F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86868" w:themeColor="accent6" w:themeTint="BF"/>
        <w:left w:val="single" w:sz="8" w:space="0" w:color="686868" w:themeColor="accent6" w:themeTint="BF"/>
        <w:bottom w:val="single" w:sz="8" w:space="0" w:color="686868" w:themeColor="accent6" w:themeTint="BF"/>
        <w:right w:val="single" w:sz="8" w:space="0" w:color="686868" w:themeColor="accent6" w:themeTint="BF"/>
        <w:insideH w:val="single" w:sz="8" w:space="0" w:color="68686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6868" w:themeColor="accent6" w:themeTint="BF"/>
          <w:left w:val="single" w:sz="8" w:space="0" w:color="686868" w:themeColor="accent6" w:themeTint="BF"/>
          <w:bottom w:val="single" w:sz="8" w:space="0" w:color="686868" w:themeColor="accent6" w:themeTint="BF"/>
          <w:right w:val="single" w:sz="8" w:space="0" w:color="686868" w:themeColor="accent6" w:themeTint="BF"/>
          <w:insideH w:val="nil"/>
          <w:insideV w:val="nil"/>
        </w:tcBorders>
        <w:shd w:val="clear" w:color="auto" w:fill="36363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6868" w:themeColor="accent6" w:themeTint="BF"/>
          <w:left w:val="single" w:sz="8" w:space="0" w:color="686868" w:themeColor="accent6" w:themeTint="BF"/>
          <w:bottom w:val="single" w:sz="8" w:space="0" w:color="686868" w:themeColor="accent6" w:themeTint="BF"/>
          <w:right w:val="single" w:sz="8" w:space="0" w:color="68686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D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4" w:themeTint="BF"/>
        <w:left w:val="single" w:sz="8" w:space="0" w:color="E1E1E1" w:themeColor="accent4" w:themeTint="BF"/>
        <w:bottom w:val="single" w:sz="8" w:space="0" w:color="E1E1E1" w:themeColor="accent4" w:themeTint="BF"/>
        <w:right w:val="single" w:sz="8" w:space="0" w:color="E1E1E1" w:themeColor="accent4" w:themeTint="BF"/>
        <w:insideH w:val="single" w:sz="8" w:space="0" w:color="E1E1E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E1E1" w:themeColor="accent4" w:themeTint="BF"/>
          <w:left w:val="single" w:sz="8" w:space="0" w:color="E1E1E1" w:themeColor="accent4" w:themeTint="BF"/>
          <w:bottom w:val="single" w:sz="8" w:space="0" w:color="E1E1E1" w:themeColor="accent4" w:themeTint="BF"/>
          <w:right w:val="single" w:sz="8" w:space="0" w:color="E1E1E1" w:themeColor="accent4" w:themeTint="BF"/>
          <w:insideH w:val="nil"/>
          <w:insideV w:val="nil"/>
        </w:tcBorders>
        <w:shd w:val="clear" w:color="auto" w:fill="D8D8D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4" w:themeTint="BF"/>
          <w:left w:val="single" w:sz="8" w:space="0" w:color="E1E1E1" w:themeColor="accent4" w:themeTint="BF"/>
          <w:bottom w:val="single" w:sz="8" w:space="0" w:color="E1E1E1" w:themeColor="accent4" w:themeTint="BF"/>
          <w:right w:val="single" w:sz="8" w:space="0" w:color="E1E1E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5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949393" w:themeColor="accent3" w:themeTint="BF"/>
        <w:left w:val="single" w:sz="8" w:space="0" w:color="949393" w:themeColor="accent3" w:themeTint="BF"/>
        <w:bottom w:val="single" w:sz="8" w:space="0" w:color="949393" w:themeColor="accent3" w:themeTint="BF"/>
        <w:right w:val="single" w:sz="8" w:space="0" w:color="949393" w:themeColor="accent3" w:themeTint="BF"/>
        <w:insideH w:val="single" w:sz="8" w:space="0" w:color="94939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393" w:themeColor="accent3" w:themeTint="BF"/>
          <w:left w:val="single" w:sz="8" w:space="0" w:color="949393" w:themeColor="accent3" w:themeTint="BF"/>
          <w:bottom w:val="single" w:sz="8" w:space="0" w:color="949393" w:themeColor="accent3" w:themeTint="BF"/>
          <w:right w:val="single" w:sz="8" w:space="0" w:color="949393" w:themeColor="accent3" w:themeTint="BF"/>
          <w:insideH w:val="nil"/>
          <w:insideV w:val="nil"/>
        </w:tcBorders>
        <w:shd w:val="clear" w:color="auto" w:fill="706F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393" w:themeColor="accent3" w:themeTint="BF"/>
          <w:left w:val="single" w:sz="8" w:space="0" w:color="949393" w:themeColor="accent3" w:themeTint="BF"/>
          <w:bottom w:val="single" w:sz="8" w:space="0" w:color="949393" w:themeColor="accent3" w:themeTint="BF"/>
          <w:right w:val="single" w:sz="8" w:space="0" w:color="94939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2" w:themeTint="BF"/>
        <w:left w:val="single" w:sz="8" w:space="0" w:color="404040" w:themeColor="accent2" w:themeTint="BF"/>
        <w:bottom w:val="single" w:sz="8" w:space="0" w:color="404040" w:themeColor="accent2" w:themeTint="BF"/>
        <w:right w:val="single" w:sz="8" w:space="0" w:color="404040" w:themeColor="accent2" w:themeTint="BF"/>
        <w:insideH w:val="single" w:sz="8" w:space="0" w:color="40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2" w:themeTint="BF"/>
          <w:left w:val="single" w:sz="8" w:space="0" w:color="404040" w:themeColor="accent2" w:themeTint="BF"/>
          <w:bottom w:val="single" w:sz="8" w:space="0" w:color="404040" w:themeColor="accent2" w:themeTint="BF"/>
          <w:right w:val="single" w:sz="8" w:space="0" w:color="404040" w:themeColor="accent2" w:themeTint="BF"/>
          <w:insideH w:val="nil"/>
          <w:insideV w:val="nil"/>
        </w:tcBorders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2" w:themeTint="BF"/>
          <w:left w:val="single" w:sz="8" w:space="0" w:color="404040" w:themeColor="accent2" w:themeTint="BF"/>
          <w:bottom w:val="single" w:sz="8" w:space="0" w:color="404040" w:themeColor="accent2" w:themeTint="BF"/>
          <w:right w:val="single" w:sz="8" w:space="0" w:color="40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CD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363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363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6363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6363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9A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9A9A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5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D8D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D8D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BE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BEB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F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F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6F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6F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7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7B7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9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85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85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785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785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D3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D3B3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3636" w:themeColor="accent6"/>
        <w:left w:val="single" w:sz="8" w:space="0" w:color="363636" w:themeColor="accent6"/>
        <w:bottom w:val="single" w:sz="8" w:space="0" w:color="363636" w:themeColor="accent6"/>
        <w:right w:val="single" w:sz="8" w:space="0" w:color="363636" w:themeColor="accent6"/>
        <w:insideH w:val="single" w:sz="8" w:space="0" w:color="363636" w:themeColor="accent6"/>
        <w:insideV w:val="single" w:sz="8" w:space="0" w:color="363636" w:themeColor="accent6"/>
      </w:tblBorders>
    </w:tblPr>
    <w:tcPr>
      <w:shd w:val="clear" w:color="auto" w:fill="CDCD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6" w:themeFillTint="33"/>
      </w:tcPr>
    </w:tblStylePr>
    <w:tblStylePr w:type="band1Vert">
      <w:tblPr/>
      <w:tcPr>
        <w:shd w:val="clear" w:color="auto" w:fill="9A9A9A" w:themeFill="accent6" w:themeFillTint="7F"/>
      </w:tcPr>
    </w:tblStylePr>
    <w:tblStylePr w:type="band1Horz">
      <w:tblPr/>
      <w:tcPr>
        <w:tcBorders>
          <w:insideH w:val="single" w:sz="6" w:space="0" w:color="363636" w:themeColor="accent6"/>
          <w:insideV w:val="single" w:sz="6" w:space="0" w:color="363636" w:themeColor="accent6"/>
        </w:tcBorders>
        <w:shd w:val="clear" w:color="auto" w:fill="9A9A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4"/>
        <w:left w:val="single" w:sz="8" w:space="0" w:color="D8D8D8" w:themeColor="accent4"/>
        <w:bottom w:val="single" w:sz="8" w:space="0" w:color="D8D8D8" w:themeColor="accent4"/>
        <w:right w:val="single" w:sz="8" w:space="0" w:color="D8D8D8" w:themeColor="accent4"/>
        <w:insideH w:val="single" w:sz="8" w:space="0" w:color="D8D8D8" w:themeColor="accent4"/>
        <w:insideV w:val="single" w:sz="8" w:space="0" w:color="D8D8D8" w:themeColor="accent4"/>
      </w:tblBorders>
    </w:tblPr>
    <w:tcPr>
      <w:shd w:val="clear" w:color="auto" w:fill="F5F5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4" w:themeFillTint="33"/>
      </w:tcPr>
    </w:tblStylePr>
    <w:tblStylePr w:type="band1Vert">
      <w:tblPr/>
      <w:tcPr>
        <w:shd w:val="clear" w:color="auto" w:fill="EBEBEB" w:themeFill="accent4" w:themeFillTint="7F"/>
      </w:tcPr>
    </w:tblStylePr>
    <w:tblStylePr w:type="band1Horz">
      <w:tblPr/>
      <w:tcPr>
        <w:tcBorders>
          <w:insideH w:val="single" w:sz="6" w:space="0" w:color="D8D8D8" w:themeColor="accent4"/>
          <w:insideV w:val="single" w:sz="6" w:space="0" w:color="D8D8D8" w:themeColor="accent4"/>
        </w:tcBorders>
        <w:shd w:val="clear" w:color="auto" w:fill="EBEB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6F6F" w:themeColor="accent3"/>
        <w:left w:val="single" w:sz="8" w:space="0" w:color="706F6F" w:themeColor="accent3"/>
        <w:bottom w:val="single" w:sz="8" w:space="0" w:color="706F6F" w:themeColor="accent3"/>
        <w:right w:val="single" w:sz="8" w:space="0" w:color="706F6F" w:themeColor="accent3"/>
        <w:insideH w:val="single" w:sz="8" w:space="0" w:color="706F6F" w:themeColor="accent3"/>
        <w:insideV w:val="single" w:sz="8" w:space="0" w:color="706F6F" w:themeColor="accent3"/>
      </w:tblBorders>
    </w:tblPr>
    <w:tcPr>
      <w:shd w:val="clear" w:color="auto" w:fill="DBDB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0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3" w:themeFillTint="33"/>
      </w:tcPr>
    </w:tblStylePr>
    <w:tblStylePr w:type="band1Vert">
      <w:tblPr/>
      <w:tcPr>
        <w:shd w:val="clear" w:color="auto" w:fill="B7B7B7" w:themeFill="accent3" w:themeFillTint="7F"/>
      </w:tcPr>
    </w:tblStylePr>
    <w:tblStylePr w:type="band1Horz">
      <w:tblPr/>
      <w:tcPr>
        <w:tcBorders>
          <w:insideH w:val="single" w:sz="6" w:space="0" w:color="706F6F" w:themeColor="accent3"/>
          <w:insideV w:val="single" w:sz="6" w:space="0" w:color="706F6F" w:themeColor="accent3"/>
        </w:tcBorders>
        <w:shd w:val="clear" w:color="auto" w:fill="B7B7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  <w:insideH w:val="single" w:sz="8" w:space="0" w:color="000000" w:themeColor="accent2"/>
        <w:insideV w:val="single" w:sz="8" w:space="0" w:color="000000" w:themeColor="accent2"/>
      </w:tblBorders>
    </w:tblPr>
    <w:tcPr>
      <w:shd w:val="clear" w:color="auto" w:fill="C0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3"/>
      </w:tcPr>
    </w:tblStylePr>
    <w:tblStylePr w:type="band1Vert">
      <w:tblPr/>
      <w:tcPr>
        <w:shd w:val="clear" w:color="auto" w:fill="808080" w:themeFill="accent2" w:themeFillTint="7F"/>
      </w:tcPr>
    </w:tblStylePr>
    <w:tblStylePr w:type="band1Horz">
      <w:tblPr/>
      <w:tcPr>
        <w:tcBorders>
          <w:insideH w:val="single" w:sz="6" w:space="0" w:color="000000" w:themeColor="accent2"/>
          <w:insideV w:val="single" w:sz="6" w:space="0" w:color="000000" w:themeColor="accent2"/>
        </w:tcBorders>
        <w:shd w:val="clear" w:color="auto" w:fill="80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85B" w:themeColor="accent1"/>
        <w:left w:val="single" w:sz="8" w:space="0" w:color="28785B" w:themeColor="accent1"/>
        <w:bottom w:val="single" w:sz="8" w:space="0" w:color="28785B" w:themeColor="accent1"/>
        <w:right w:val="single" w:sz="8" w:space="0" w:color="28785B" w:themeColor="accent1"/>
        <w:insideH w:val="single" w:sz="8" w:space="0" w:color="28785B" w:themeColor="accent1"/>
        <w:insideV w:val="single" w:sz="8" w:space="0" w:color="28785B" w:themeColor="accent1"/>
      </w:tblBorders>
    </w:tblPr>
    <w:tcPr>
      <w:shd w:val="clear" w:color="auto" w:fill="BEE9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E0" w:themeFill="accent1" w:themeFillTint="33"/>
      </w:tcPr>
    </w:tblStylePr>
    <w:tblStylePr w:type="band1Vert">
      <w:tblPr/>
      <w:tcPr>
        <w:shd w:val="clear" w:color="auto" w:fill="7CD3B3" w:themeFill="accent1" w:themeFillTint="7F"/>
      </w:tcPr>
    </w:tblStylePr>
    <w:tblStylePr w:type="band1Horz">
      <w:tblPr/>
      <w:tcPr>
        <w:tcBorders>
          <w:insideH w:val="single" w:sz="6" w:space="0" w:color="28785B" w:themeColor="accent1"/>
          <w:insideV w:val="single" w:sz="6" w:space="0" w:color="28785B" w:themeColor="accent1"/>
        </w:tcBorders>
        <w:shd w:val="clear" w:color="auto" w:fill="7CD3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86868" w:themeColor="accent6" w:themeTint="BF"/>
        <w:left w:val="single" w:sz="8" w:space="0" w:color="686868" w:themeColor="accent6" w:themeTint="BF"/>
        <w:bottom w:val="single" w:sz="8" w:space="0" w:color="686868" w:themeColor="accent6" w:themeTint="BF"/>
        <w:right w:val="single" w:sz="8" w:space="0" w:color="686868" w:themeColor="accent6" w:themeTint="BF"/>
        <w:insideH w:val="single" w:sz="8" w:space="0" w:color="686868" w:themeColor="accent6" w:themeTint="BF"/>
        <w:insideV w:val="single" w:sz="8" w:space="0" w:color="686868" w:themeColor="accent6" w:themeTint="BF"/>
      </w:tblBorders>
    </w:tblPr>
    <w:tcPr>
      <w:shd w:val="clear" w:color="auto" w:fill="CDCD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686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9A9A" w:themeFill="accent6" w:themeFillTint="7F"/>
      </w:tcPr>
    </w:tblStylePr>
    <w:tblStylePr w:type="band1Horz">
      <w:tblPr/>
      <w:tcPr>
        <w:shd w:val="clear" w:color="auto" w:fill="9A9A9A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4" w:themeTint="BF"/>
        <w:left w:val="single" w:sz="8" w:space="0" w:color="E1E1E1" w:themeColor="accent4" w:themeTint="BF"/>
        <w:bottom w:val="single" w:sz="8" w:space="0" w:color="E1E1E1" w:themeColor="accent4" w:themeTint="BF"/>
        <w:right w:val="single" w:sz="8" w:space="0" w:color="E1E1E1" w:themeColor="accent4" w:themeTint="BF"/>
        <w:insideH w:val="single" w:sz="8" w:space="0" w:color="E1E1E1" w:themeColor="accent4" w:themeTint="BF"/>
        <w:insideV w:val="single" w:sz="8" w:space="0" w:color="E1E1E1" w:themeColor="accent4" w:themeTint="BF"/>
      </w:tblBorders>
    </w:tblPr>
    <w:tcPr>
      <w:shd w:val="clear" w:color="auto" w:fill="F5F5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E1E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4" w:themeFillTint="7F"/>
      </w:tcPr>
    </w:tblStylePr>
    <w:tblStylePr w:type="band1Horz">
      <w:tblPr/>
      <w:tcPr>
        <w:shd w:val="clear" w:color="auto" w:fill="EBEBEB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949393" w:themeColor="accent3" w:themeTint="BF"/>
        <w:left w:val="single" w:sz="8" w:space="0" w:color="949393" w:themeColor="accent3" w:themeTint="BF"/>
        <w:bottom w:val="single" w:sz="8" w:space="0" w:color="949393" w:themeColor="accent3" w:themeTint="BF"/>
        <w:right w:val="single" w:sz="8" w:space="0" w:color="949393" w:themeColor="accent3" w:themeTint="BF"/>
        <w:insideH w:val="single" w:sz="8" w:space="0" w:color="949393" w:themeColor="accent3" w:themeTint="BF"/>
        <w:insideV w:val="single" w:sz="8" w:space="0" w:color="949393" w:themeColor="accent3" w:themeTint="BF"/>
      </w:tblBorders>
    </w:tblPr>
    <w:tcPr>
      <w:shd w:val="clear" w:color="auto" w:fill="DBDB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39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B7B7" w:themeFill="accent3" w:themeFillTint="7F"/>
      </w:tcPr>
    </w:tblStylePr>
    <w:tblStylePr w:type="band1Horz">
      <w:tblPr/>
      <w:tcPr>
        <w:shd w:val="clear" w:color="auto" w:fill="B7B7B7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2" w:themeTint="BF"/>
        <w:left w:val="single" w:sz="8" w:space="0" w:color="404040" w:themeColor="accent2" w:themeTint="BF"/>
        <w:bottom w:val="single" w:sz="8" w:space="0" w:color="404040" w:themeColor="accent2" w:themeTint="BF"/>
        <w:right w:val="single" w:sz="8" w:space="0" w:color="404040" w:themeColor="accent2" w:themeTint="BF"/>
        <w:insideH w:val="single" w:sz="8" w:space="0" w:color="404040" w:themeColor="accent2" w:themeTint="BF"/>
        <w:insideV w:val="single" w:sz="8" w:space="0" w:color="404040" w:themeColor="accent2" w:themeTint="BF"/>
      </w:tblBorders>
    </w:tblPr>
    <w:tcPr>
      <w:shd w:val="clear" w:color="auto" w:fill="C0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2" w:themeFillTint="7F"/>
      </w:tcPr>
    </w:tblStylePr>
    <w:tblStylePr w:type="band1Horz">
      <w:tblPr/>
      <w:tcPr>
        <w:shd w:val="clear" w:color="auto" w:fill="808080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EB98C" w:themeColor="accent1" w:themeTint="BF"/>
        <w:left w:val="single" w:sz="8" w:space="0" w:color="3EB98C" w:themeColor="accent1" w:themeTint="BF"/>
        <w:bottom w:val="single" w:sz="8" w:space="0" w:color="3EB98C" w:themeColor="accent1" w:themeTint="BF"/>
        <w:right w:val="single" w:sz="8" w:space="0" w:color="3EB98C" w:themeColor="accent1" w:themeTint="BF"/>
        <w:insideH w:val="single" w:sz="8" w:space="0" w:color="3EB98C" w:themeColor="accent1" w:themeTint="BF"/>
        <w:insideV w:val="single" w:sz="8" w:space="0" w:color="3EB98C" w:themeColor="accent1" w:themeTint="BF"/>
      </w:tblBorders>
    </w:tblPr>
    <w:tcPr>
      <w:shd w:val="clear" w:color="auto" w:fill="BEE9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EB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D3B3" w:themeFill="accent1" w:themeFillTint="7F"/>
      </w:tcPr>
    </w:tblStylePr>
    <w:tblStylePr w:type="band1Horz">
      <w:tblPr/>
      <w:tcPr>
        <w:shd w:val="clear" w:color="auto" w:fill="7CD3B3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6363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1A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828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828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D8D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B6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A1A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A1A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6F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7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35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35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3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785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B2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94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94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94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943" w:themeFill="accent1" w:themeFillShade="BF"/>
      </w:tcPr>
    </w:tblStylePr>
  </w:style>
  <w:style w:type="paragraph" w:styleId="Bibliography">
    <w:name w:val="Bibliography"/>
    <w:basedOn w:val="ZsysbasisMeyn"/>
    <w:next w:val="BodytextMeyn"/>
    <w:uiPriority w:val="37"/>
    <w:semiHidden/>
    <w:rsid w:val="00E07762"/>
  </w:style>
  <w:style w:type="paragraph" w:styleId="Quote">
    <w:name w:val="Quote"/>
    <w:basedOn w:val="ZsysbasisMeyn"/>
    <w:next w:val="BodytextMeyn"/>
    <w:link w:val="QuoteChar"/>
    <w:uiPriority w:val="29"/>
    <w:semiHidden/>
    <w:rsid w:val="00E077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Meyn"/>
    <w:next w:val="BodytextMeyn"/>
    <w:link w:val="IntenseQuoteChar"/>
    <w:uiPriority w:val="30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nd note reference Meyn"/>
    <w:basedOn w:val="DefaultParagraphFont"/>
    <w:rsid w:val="00E07762"/>
    <w:rPr>
      <w:vertAlign w:val="superscript"/>
    </w:rPr>
  </w:style>
  <w:style w:type="paragraph" w:styleId="NoSpacing">
    <w:name w:val="No Spacing"/>
    <w:basedOn w:val="ZsysbasisMeyn"/>
    <w:next w:val="BodytextMeyn"/>
    <w:uiPriority w:val="1"/>
    <w:semiHidden/>
    <w:rsid w:val="00D27D0E"/>
  </w:style>
  <w:style w:type="character" w:styleId="HTMLCode">
    <w:name w:val="HTML Code"/>
    <w:basedOn w:val="DefaultParagraphFont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rsid w:val="00E07762"/>
    <w:rPr>
      <w:i/>
      <w:iCs/>
    </w:rPr>
  </w:style>
  <w:style w:type="character" w:styleId="HTMLVariable">
    <w:name w:val="HTML Variable"/>
    <w:basedOn w:val="DefaultParagraphFont"/>
    <w:semiHidden/>
    <w:rsid w:val="00E07762"/>
    <w:rPr>
      <w:i/>
      <w:iCs/>
    </w:rPr>
  </w:style>
  <w:style w:type="character" w:styleId="HTMLAcronym">
    <w:name w:val="HTML Acronym"/>
    <w:basedOn w:val="DefaultParagraphFont"/>
    <w:semiHidden/>
    <w:rsid w:val="00E07762"/>
  </w:style>
  <w:style w:type="character" w:styleId="HTMLCite">
    <w:name w:val="HTML Cite"/>
    <w:basedOn w:val="DefaultParagraphFont"/>
    <w:semiHidden/>
    <w:rsid w:val="00E07762"/>
    <w:rPr>
      <w:i/>
      <w:iCs/>
    </w:rPr>
  </w:style>
  <w:style w:type="character" w:styleId="HTMLTypewriter">
    <w:name w:val="HTML Typewriter"/>
    <w:basedOn w:val="DefaultParagraphFont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Meyn"/>
    <w:next w:val="BodytextMeyn"/>
    <w:uiPriority w:val="39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Meyn"/>
    <w:next w:val="BodytextMeyn"/>
    <w:uiPriority w:val="34"/>
    <w:qFormat/>
    <w:rsid w:val="00E7078D"/>
    <w:pPr>
      <w:ind w:left="720"/>
    </w:pPr>
  </w:style>
  <w:style w:type="character" w:styleId="Emphasis">
    <w:name w:val="Emphasis"/>
    <w:basedOn w:val="DefaultParagraphFont"/>
    <w:semiHidden/>
    <w:rsid w:val="00E07762"/>
    <w:rPr>
      <w:i/>
      <w:iCs/>
    </w:rPr>
  </w:style>
  <w:style w:type="character" w:styleId="LineNumber">
    <w:name w:val="line number"/>
    <w:basedOn w:val="DefaultParagraphFont"/>
    <w:semiHidden/>
    <w:rsid w:val="00E07762"/>
  </w:style>
  <w:style w:type="numbering" w:customStyle="1" w:styleId="HeadingnumberingMeyn">
    <w:name w:val="Heading numbering Meyn"/>
    <w:uiPriority w:val="99"/>
    <w:semiHidden/>
    <w:rsid w:val="00B01DA1"/>
    <w:pPr>
      <w:numPr>
        <w:numId w:val="9"/>
      </w:numPr>
    </w:pPr>
  </w:style>
  <w:style w:type="paragraph" w:customStyle="1" w:styleId="ZsyseenpuntMeyn">
    <w:name w:val="Zsyseenpunt Meyn"/>
    <w:basedOn w:val="ZsysbasisMeyn"/>
    <w:semiHidden/>
    <w:rsid w:val="00756C31"/>
    <w:pPr>
      <w:spacing w:line="20" w:lineRule="exact"/>
    </w:pPr>
    <w:rPr>
      <w:sz w:val="2"/>
    </w:rPr>
  </w:style>
  <w:style w:type="paragraph" w:customStyle="1" w:styleId="ZsysbasisdocumentgegevensMeyn">
    <w:name w:val="Zsysbasisdocumentgegevens Meyn"/>
    <w:basedOn w:val="ZsysbasisMeyn"/>
    <w:semiHidden/>
    <w:rsid w:val="0020548B"/>
    <w:rPr>
      <w:noProof/>
    </w:rPr>
  </w:style>
  <w:style w:type="paragraph" w:customStyle="1" w:styleId="DocumentdataheadingMeyn">
    <w:name w:val="Document data heading Meyn"/>
    <w:basedOn w:val="ZsysbasisdocumentgegevensMeyn"/>
    <w:rsid w:val="00756C31"/>
  </w:style>
  <w:style w:type="paragraph" w:customStyle="1" w:styleId="DocumentdataMeyn">
    <w:name w:val="Document data Meyn"/>
    <w:basedOn w:val="ZsysbasisdocumentgegevensMeyn"/>
    <w:rsid w:val="00756C31"/>
  </w:style>
  <w:style w:type="paragraph" w:customStyle="1" w:styleId="DocumentdatadateMeyn">
    <w:name w:val="Document data date Meyn"/>
    <w:basedOn w:val="ZsysbasisdocumentgegevensMeyn"/>
    <w:rsid w:val="00756C31"/>
  </w:style>
  <w:style w:type="paragraph" w:customStyle="1" w:styleId="DocumentdatasubjectMeyn">
    <w:name w:val="Document data subject Meyn"/>
    <w:basedOn w:val="ZsysbasisdocumentgegevensMeyn"/>
    <w:rsid w:val="00756C31"/>
  </w:style>
  <w:style w:type="paragraph" w:customStyle="1" w:styleId="DocumentdataextraMeyn">
    <w:name w:val="Document data extra Meyn"/>
    <w:basedOn w:val="ZsysbasisdocumentgegevensMeyn"/>
    <w:rsid w:val="00756C31"/>
  </w:style>
  <w:style w:type="paragraph" w:customStyle="1" w:styleId="PagenumberMeyn">
    <w:name w:val="Page number Meyn"/>
    <w:basedOn w:val="ZsysbasisMeyn"/>
    <w:rsid w:val="00A40C40"/>
    <w:pPr>
      <w:spacing w:line="280" w:lineRule="exact"/>
      <w:jc w:val="right"/>
    </w:pPr>
    <w:rPr>
      <w:color w:val="706F6F" w:themeColor="accent3"/>
      <w:sz w:val="18"/>
    </w:rPr>
  </w:style>
  <w:style w:type="paragraph" w:customStyle="1" w:styleId="SenderinformationMeyn">
    <w:name w:val="Sender information Meyn"/>
    <w:basedOn w:val="ZsysbasisdocumentgegevensMeyn"/>
    <w:rsid w:val="00135E7B"/>
  </w:style>
  <w:style w:type="paragraph" w:customStyle="1" w:styleId="SenderinformationheadingMeyn">
    <w:name w:val="Sender information heading Meyn"/>
    <w:basedOn w:val="ZsysbasisdocumentgegevensMeyn"/>
    <w:rsid w:val="00135E7B"/>
  </w:style>
  <w:style w:type="numbering" w:customStyle="1" w:styleId="OpsommingtekenMeyn">
    <w:name w:val="Opsomming teken Meyn"/>
    <w:uiPriority w:val="99"/>
    <w:semiHidden/>
    <w:rsid w:val="00B01DA1"/>
    <w:pPr>
      <w:numPr>
        <w:numId w:val="10"/>
      </w:numPr>
    </w:pPr>
  </w:style>
  <w:style w:type="paragraph" w:customStyle="1" w:styleId="ParagraphforpictureMeyn">
    <w:name w:val="Paragraph for picture Meyn"/>
    <w:basedOn w:val="ZsysbasisMeyn"/>
    <w:next w:val="BodytextMeyn"/>
    <w:link w:val="ParagraphforpictureMeynChar"/>
    <w:rsid w:val="00364E1D"/>
    <w:pPr>
      <w:spacing w:line="200" w:lineRule="atLeast"/>
    </w:pPr>
  </w:style>
  <w:style w:type="paragraph" w:customStyle="1" w:styleId="TitleReportMeyn">
    <w:name w:val="Title Report Meyn"/>
    <w:basedOn w:val="ZsysbasisMeyn"/>
    <w:next w:val="BodytextMeyn"/>
    <w:rsid w:val="00B75131"/>
    <w:pPr>
      <w:keepLines/>
      <w:spacing w:line="800" w:lineRule="exact"/>
    </w:pPr>
    <w:rPr>
      <w:b/>
      <w:caps/>
      <w:color w:val="000000" w:themeColor="text1"/>
      <w:sz w:val="64"/>
    </w:rPr>
  </w:style>
  <w:style w:type="paragraph" w:customStyle="1" w:styleId="SubtitleReportMeyn">
    <w:name w:val="Subtitle Report Meyn"/>
    <w:basedOn w:val="ZsysbasisMeyn"/>
    <w:next w:val="BodytextMeyn"/>
    <w:rsid w:val="00B75131"/>
    <w:pPr>
      <w:keepLines/>
      <w:spacing w:line="560" w:lineRule="exact"/>
    </w:pPr>
    <w:rPr>
      <w:color w:val="28785B" w:themeColor="accent1"/>
      <w:sz w:val="44"/>
    </w:rPr>
  </w:style>
  <w:style w:type="numbering" w:customStyle="1" w:styleId="AppendixnumberingMeyn">
    <w:name w:val="Appendix numbering Meyn"/>
    <w:uiPriority w:val="99"/>
    <w:semiHidden/>
    <w:rsid w:val="000422F5"/>
    <w:pPr>
      <w:numPr>
        <w:numId w:val="11"/>
      </w:numPr>
    </w:pPr>
  </w:style>
  <w:style w:type="paragraph" w:customStyle="1" w:styleId="Appendixheading1Meyn">
    <w:name w:val="Appendix heading 1 Meyn"/>
    <w:basedOn w:val="ZsysbasisMeyn"/>
    <w:next w:val="BodytextMeyn"/>
    <w:rsid w:val="000422F5"/>
    <w:pPr>
      <w:keepNext/>
      <w:keepLines/>
      <w:numPr>
        <w:numId w:val="24"/>
      </w:numPr>
      <w:outlineLvl w:val="0"/>
    </w:pPr>
    <w:rPr>
      <w:b/>
      <w:sz w:val="32"/>
    </w:rPr>
  </w:style>
  <w:style w:type="paragraph" w:customStyle="1" w:styleId="Appendixheading2Meyn">
    <w:name w:val="Appendix heading 2 Meyn"/>
    <w:basedOn w:val="ZsysbasisMeyn"/>
    <w:next w:val="BodytextMeyn"/>
    <w:rsid w:val="000422F5"/>
    <w:pPr>
      <w:keepNext/>
      <w:keepLines/>
      <w:numPr>
        <w:ilvl w:val="1"/>
        <w:numId w:val="24"/>
      </w:numPr>
      <w:outlineLvl w:val="1"/>
    </w:pPr>
    <w:rPr>
      <w:b/>
      <w:i/>
      <w:sz w:val="28"/>
    </w:rPr>
  </w:style>
  <w:style w:type="paragraph" w:styleId="CommentSubject">
    <w:name w:val="annotation subject"/>
    <w:basedOn w:val="ZsysbasisMeyn"/>
    <w:next w:val="BodytextMeyn"/>
    <w:link w:val="CommentSubjectChar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="Arial" w:eastAsia="Arial Unicode MS" w:hAnsi="Arial" w:cs="Arial"/>
      <w:b/>
      <w:bCs/>
      <w:szCs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MeynChar"/>
    <w:link w:val="BodyText"/>
    <w:semiHidden/>
    <w:rsid w:val="00E7078D"/>
    <w:rPr>
      <w:rFonts w:ascii="Arial" w:eastAsia="Arial Unicode MS" w:hAnsi="Arial" w:cs="Arial"/>
      <w:szCs w:val="18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Meyn"/>
    <w:next w:val="BodytextMeyn"/>
    <w:link w:val="BodyTextIndent2Char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Meyn"/>
    <w:next w:val="BodytextMeyn"/>
    <w:link w:val="BodyTextIndent3Char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basedOn w:val="Normal"/>
    <w:next w:val="Normal"/>
    <w:semiHidden/>
    <w:rsid w:val="00DD2A9E"/>
  </w:style>
  <w:style w:type="table" w:customStyle="1" w:styleId="TablewithoutformattingMeyn">
    <w:name w:val="Table without formatting Meyn"/>
    <w:basedOn w:val="TableNormal"/>
    <w:uiPriority w:val="99"/>
    <w:qFormat/>
    <w:rsid w:val="00542A56"/>
    <w:pPr>
      <w:spacing w:line="240" w:lineRule="auto"/>
    </w:pPr>
    <w:rPr>
      <w:rFonts w:ascii="Arial" w:hAnsi="Arial"/>
    </w:rPr>
    <w:tblPr>
      <w:tblCellMar>
        <w:left w:w="0" w:type="dxa"/>
        <w:right w:w="0" w:type="dxa"/>
      </w:tblCellMar>
    </w:tblPr>
  </w:style>
  <w:style w:type="paragraph" w:customStyle="1" w:styleId="DocumentnameMeyn">
    <w:name w:val="Document name Meyn"/>
    <w:basedOn w:val="ZsysbasisMeyn"/>
    <w:rsid w:val="00BB60D1"/>
    <w:pPr>
      <w:spacing w:line="360" w:lineRule="exact"/>
    </w:pPr>
    <w:rPr>
      <w:b/>
      <w:caps/>
      <w:color w:val="FFFFFF" w:themeColor="background1"/>
      <w:sz w:val="32"/>
    </w:rPr>
  </w:style>
  <w:style w:type="paragraph" w:customStyle="1" w:styleId="ParagraphheadingMeyn">
    <w:name w:val="Paragraph heading Meyn"/>
    <w:basedOn w:val="ZsysbasisMeyn"/>
    <w:next w:val="BodytextMeyn"/>
    <w:link w:val="ParagraphheadingMeynChar"/>
    <w:qFormat/>
    <w:rsid w:val="0057199B"/>
    <w:pPr>
      <w:spacing w:before="560"/>
    </w:pPr>
    <w:rPr>
      <w:b/>
      <w:color w:val="28785B" w:themeColor="accent1"/>
      <w:sz w:val="24"/>
    </w:rPr>
  </w:style>
  <w:style w:type="table" w:customStyle="1" w:styleId="TableMeyn">
    <w:name w:val="Table Meyn"/>
    <w:basedOn w:val="TableNormal"/>
    <w:uiPriority w:val="99"/>
    <w:rsid w:val="00442D16"/>
    <w:pPr>
      <w:spacing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8D8D8" w:themeFill="accent4"/>
      </w:tcPr>
    </w:tblStylePr>
  </w:style>
  <w:style w:type="paragraph" w:customStyle="1" w:styleId="TableheadingMeyn">
    <w:name w:val="Table heading Meyn"/>
    <w:basedOn w:val="ZsysbasisMeyn"/>
    <w:next w:val="BodytextMeyn"/>
    <w:link w:val="TableheadingMeynChar"/>
    <w:qFormat/>
    <w:rsid w:val="00A40C40"/>
    <w:pPr>
      <w:spacing w:before="60" w:after="120"/>
    </w:pPr>
  </w:style>
  <w:style w:type="character" w:customStyle="1" w:styleId="BodytextMeynChar">
    <w:name w:val="Body text Meyn Char"/>
    <w:basedOn w:val="ZsysbasisMeynChar"/>
    <w:link w:val="BodytextMeyn"/>
    <w:rsid w:val="00822B3A"/>
    <w:rPr>
      <w:rFonts w:ascii="Arial" w:eastAsia="Arial Unicode MS" w:hAnsi="Arial" w:cs="Arial"/>
      <w:szCs w:val="18"/>
      <w:lang w:val="en-GB"/>
    </w:rPr>
  </w:style>
  <w:style w:type="character" w:customStyle="1" w:styleId="TableheadingMeynChar">
    <w:name w:val="Table heading Meyn Char"/>
    <w:basedOn w:val="BodytextMeynChar"/>
    <w:link w:val="TableheadingMeyn"/>
    <w:rsid w:val="00A40C40"/>
    <w:rPr>
      <w:rFonts w:ascii="Arial" w:eastAsia="Arial Unicode MS" w:hAnsi="Arial" w:cs="Arial"/>
      <w:szCs w:val="18"/>
      <w:lang w:val="en-US"/>
    </w:rPr>
  </w:style>
  <w:style w:type="paragraph" w:customStyle="1" w:styleId="TabletextMeyn">
    <w:name w:val="Table text Meyn"/>
    <w:basedOn w:val="ZsysbasisMeyn"/>
    <w:next w:val="BodytextMeyn"/>
    <w:link w:val="TabletextMeynChar"/>
    <w:qFormat/>
    <w:rsid w:val="00AC22FA"/>
  </w:style>
  <w:style w:type="character" w:customStyle="1" w:styleId="TabletextMeynChar">
    <w:name w:val="Table text Meyn Char"/>
    <w:basedOn w:val="BodytextMeynChar"/>
    <w:link w:val="TabletextMeyn"/>
    <w:rsid w:val="00AC22FA"/>
    <w:rPr>
      <w:rFonts w:ascii="Arial" w:eastAsia="Arial Unicode MS" w:hAnsi="Arial" w:cs="Arial"/>
      <w:szCs w:val="18"/>
      <w:lang w:val="en-GB"/>
    </w:rPr>
  </w:style>
  <w:style w:type="paragraph" w:customStyle="1" w:styleId="TopicnumberMeyn">
    <w:name w:val="Topic number Meyn"/>
    <w:basedOn w:val="ZsysbasisMeyn"/>
    <w:rsid w:val="00C961B6"/>
    <w:pPr>
      <w:numPr>
        <w:numId w:val="31"/>
      </w:numPr>
      <w:jc w:val="center"/>
    </w:pPr>
    <w:rPr>
      <w:color w:val="000000" w:themeColor="text1"/>
    </w:rPr>
  </w:style>
  <w:style w:type="table" w:customStyle="1" w:styleId="TablegreenMeyn">
    <w:name w:val="Table green Meyn"/>
    <w:basedOn w:val="TableMeyn"/>
    <w:uiPriority w:val="99"/>
    <w:rsid w:val="00442D16"/>
    <w:tblPr/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28785B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8D8D8" w:themeFill="accent4"/>
      </w:tcPr>
    </w:tblStylePr>
  </w:style>
  <w:style w:type="paragraph" w:customStyle="1" w:styleId="Heading4nonumberMeyn">
    <w:name w:val="Heading 4 no number Meyn"/>
    <w:basedOn w:val="ZsysbasisMeyn"/>
    <w:next w:val="BodytextMeyn"/>
    <w:link w:val="Heading4nonumberMeynChar"/>
    <w:qFormat/>
    <w:rsid w:val="00FC5904"/>
    <w:pPr>
      <w:keepNext/>
      <w:keepLines/>
    </w:pPr>
    <w:rPr>
      <w:b/>
      <w:noProof/>
      <w:color w:val="28785B" w:themeColor="accent1"/>
      <w:sz w:val="32"/>
    </w:rPr>
  </w:style>
  <w:style w:type="character" w:customStyle="1" w:styleId="Heading3nonumberMeynChar">
    <w:name w:val="Heading 3 no number Meyn Char"/>
    <w:basedOn w:val="ZsysbasisMeynChar"/>
    <w:link w:val="Heading3nonumberMeyn"/>
    <w:rsid w:val="001F678A"/>
    <w:rPr>
      <w:rFonts w:ascii="Arial" w:eastAsia="Arial Unicode MS" w:hAnsi="Arial" w:cs="Arial"/>
      <w:b/>
      <w:color w:val="28785B" w:themeColor="accent1"/>
      <w:sz w:val="36"/>
      <w:szCs w:val="18"/>
      <w:lang w:val="en-GB"/>
    </w:rPr>
  </w:style>
  <w:style w:type="character" w:customStyle="1" w:styleId="Heading4nonumberMeynChar">
    <w:name w:val="Heading 4 no number Meyn Char"/>
    <w:basedOn w:val="Heading3nonumberMeynChar"/>
    <w:link w:val="Heading4nonumberMeyn"/>
    <w:rsid w:val="00FC5904"/>
    <w:rPr>
      <w:rFonts w:ascii="Arial" w:eastAsia="Arial Unicode MS" w:hAnsi="Arial" w:cs="Arial"/>
      <w:b/>
      <w:noProof/>
      <w:color w:val="28785B" w:themeColor="accent1"/>
      <w:sz w:val="32"/>
      <w:szCs w:val="18"/>
      <w:lang w:val="en-GB"/>
    </w:rPr>
  </w:style>
  <w:style w:type="paragraph" w:customStyle="1" w:styleId="Heading5nonumberMeyn">
    <w:name w:val="Heading 5 no number Meyn"/>
    <w:basedOn w:val="ZsysbasisMeyn"/>
    <w:next w:val="BodytextMeyn"/>
    <w:link w:val="Heading5nonumberMeynChar"/>
    <w:qFormat/>
    <w:rsid w:val="0098567E"/>
    <w:pPr>
      <w:keepNext/>
      <w:keepLines/>
    </w:pPr>
    <w:rPr>
      <w:b/>
      <w:noProof/>
      <w:color w:val="28785B" w:themeColor="accent1"/>
      <w:sz w:val="28"/>
    </w:rPr>
  </w:style>
  <w:style w:type="character" w:customStyle="1" w:styleId="Heading5nonumberMeynChar">
    <w:name w:val="Heading 5 no number Meyn Char"/>
    <w:basedOn w:val="Heading4nonumberMeynChar"/>
    <w:link w:val="Heading5nonumberMeyn"/>
    <w:rsid w:val="0098567E"/>
    <w:rPr>
      <w:rFonts w:ascii="Arial" w:eastAsia="Arial Unicode MS" w:hAnsi="Arial" w:cs="Arial"/>
      <w:b/>
      <w:noProof/>
      <w:color w:val="28785B" w:themeColor="accent1"/>
      <w:sz w:val="28"/>
      <w:szCs w:val="18"/>
      <w:lang w:val="en-GB"/>
    </w:rPr>
  </w:style>
  <w:style w:type="paragraph" w:customStyle="1" w:styleId="Heading6nonumberMeyn">
    <w:name w:val="Heading 6 no number Meyn"/>
    <w:basedOn w:val="ZsysbasisMeyn"/>
    <w:next w:val="BodytextMeyn"/>
    <w:link w:val="Heading6nonumberMeynChar"/>
    <w:qFormat/>
    <w:rsid w:val="0098567E"/>
    <w:pPr>
      <w:keepNext/>
      <w:keepLines/>
    </w:pPr>
    <w:rPr>
      <w:b/>
      <w:noProof/>
      <w:color w:val="28785B" w:themeColor="accent1"/>
      <w:sz w:val="22"/>
    </w:rPr>
  </w:style>
  <w:style w:type="character" w:customStyle="1" w:styleId="Heading6nonumberMeynChar">
    <w:name w:val="Heading 6 no number Meyn Char"/>
    <w:basedOn w:val="Heading5nonumberMeynChar"/>
    <w:link w:val="Heading6nonumberMeyn"/>
    <w:rsid w:val="0098567E"/>
    <w:rPr>
      <w:rFonts w:ascii="Arial" w:eastAsia="Arial Unicode MS" w:hAnsi="Arial" w:cs="Arial"/>
      <w:b/>
      <w:noProof/>
      <w:color w:val="28785B" w:themeColor="accent1"/>
      <w:sz w:val="22"/>
      <w:szCs w:val="18"/>
      <w:lang w:val="en-GB"/>
    </w:rPr>
  </w:style>
  <w:style w:type="paragraph" w:customStyle="1" w:styleId="DocumenttitleMeyn">
    <w:name w:val="Document title Meyn"/>
    <w:basedOn w:val="ZsysbasisdocumentgegevensMeyn"/>
    <w:next w:val="BodytextMeyn"/>
    <w:link w:val="DocumenttitleMeynChar"/>
    <w:rsid w:val="00653F49"/>
    <w:pPr>
      <w:keepLines/>
      <w:spacing w:line="360" w:lineRule="exact"/>
    </w:pPr>
    <w:rPr>
      <w:color w:val="FFFFFF" w:themeColor="background1"/>
      <w:sz w:val="32"/>
    </w:rPr>
  </w:style>
  <w:style w:type="character" w:customStyle="1" w:styleId="DocumenttitleMeynChar">
    <w:name w:val="Document title Meyn Char"/>
    <w:basedOn w:val="DefaultParagraphFont"/>
    <w:link w:val="DocumenttitleMeyn"/>
    <w:rsid w:val="00653F49"/>
    <w:rPr>
      <w:rFonts w:ascii="Arial" w:hAnsi="Arial" w:cs="Arial"/>
      <w:noProof/>
      <w:color w:val="FFFFFF" w:themeColor="background1"/>
      <w:sz w:val="32"/>
      <w:szCs w:val="18"/>
      <w:lang w:val="en-GB"/>
    </w:rPr>
  </w:style>
  <w:style w:type="paragraph" w:customStyle="1" w:styleId="ParagraphheadingvhanddlreportMeyn">
    <w:name w:val="Paragraph heading vh and dl report Meyn"/>
    <w:basedOn w:val="ZsysbasisMeyn"/>
    <w:next w:val="BodytextMeyn"/>
    <w:link w:val="ParagraphheadingvhanddlreportMeynChar"/>
    <w:rsid w:val="007B1434"/>
    <w:pPr>
      <w:spacing w:before="740" w:after="220"/>
    </w:pPr>
    <w:rPr>
      <w:b/>
      <w:color w:val="28785B" w:themeColor="accent1"/>
      <w:sz w:val="24"/>
    </w:rPr>
  </w:style>
  <w:style w:type="character" w:customStyle="1" w:styleId="ParagraphheadingMeynChar">
    <w:name w:val="Paragraph heading Meyn Char"/>
    <w:basedOn w:val="ZsysbasisMeynChar"/>
    <w:link w:val="ParagraphheadingMeyn"/>
    <w:rsid w:val="00177E17"/>
    <w:rPr>
      <w:rFonts w:ascii="Arial" w:eastAsia="Arial Unicode MS" w:hAnsi="Arial" w:cs="Arial"/>
      <w:b/>
      <w:color w:val="28785B" w:themeColor="accent1"/>
      <w:sz w:val="24"/>
      <w:szCs w:val="18"/>
      <w:lang w:val="en-GB"/>
    </w:rPr>
  </w:style>
  <w:style w:type="character" w:customStyle="1" w:styleId="ParagraphheadingvhanddlreportMeynChar">
    <w:name w:val="Paragraph heading vh and dl report Meyn Char"/>
    <w:basedOn w:val="ParagraphheadingMeynChar"/>
    <w:link w:val="ParagraphheadingvhanddlreportMeyn"/>
    <w:rsid w:val="007B1434"/>
    <w:rPr>
      <w:rFonts w:ascii="Arial" w:eastAsia="Arial Unicode MS" w:hAnsi="Arial" w:cs="Arial"/>
      <w:b/>
      <w:color w:val="28785B" w:themeColor="accent1"/>
      <w:sz w:val="24"/>
      <w:szCs w:val="18"/>
      <w:lang w:val="en-GB"/>
    </w:rPr>
  </w:style>
  <w:style w:type="paragraph" w:customStyle="1" w:styleId="ContentheadingMeyn">
    <w:name w:val="Content heading Meyn"/>
    <w:basedOn w:val="ZsysbasisMeyn"/>
    <w:next w:val="BodytextMeyn"/>
    <w:link w:val="ContentheadingMeynChar"/>
    <w:rsid w:val="009C67E2"/>
    <w:pPr>
      <w:keepNext/>
      <w:keepLines/>
      <w:spacing w:after="520"/>
    </w:pPr>
    <w:rPr>
      <w:b/>
      <w:noProof/>
      <w:color w:val="28785B" w:themeColor="accent1"/>
      <w:sz w:val="44"/>
      <w:szCs w:val="32"/>
    </w:rPr>
  </w:style>
  <w:style w:type="character" w:customStyle="1" w:styleId="Heading1nonumberMeynChar">
    <w:name w:val="Heading 1 no number Meyn Char"/>
    <w:basedOn w:val="ZsysbasisMeynChar"/>
    <w:link w:val="Heading1nonumberMeyn"/>
    <w:rsid w:val="004B7904"/>
    <w:rPr>
      <w:rFonts w:ascii="Arial" w:eastAsia="Arial Unicode MS" w:hAnsi="Arial" w:cs="Arial"/>
      <w:b/>
      <w:noProof/>
      <w:color w:val="28785B" w:themeColor="accent1"/>
      <w:sz w:val="44"/>
      <w:szCs w:val="32"/>
      <w:lang w:val="en-GB"/>
    </w:rPr>
  </w:style>
  <w:style w:type="character" w:customStyle="1" w:styleId="ContentheadingMeynChar">
    <w:name w:val="Content heading Meyn Char"/>
    <w:basedOn w:val="Heading1nonumberMeynChar"/>
    <w:link w:val="ContentheadingMeyn"/>
    <w:rsid w:val="009C67E2"/>
    <w:rPr>
      <w:rFonts w:ascii="Arial" w:eastAsia="Arial Unicode MS" w:hAnsi="Arial" w:cs="Arial"/>
      <w:b/>
      <w:noProof/>
      <w:color w:val="28785B" w:themeColor="accent1"/>
      <w:sz w:val="44"/>
      <w:szCs w:val="32"/>
      <w:lang w:val="en-GB"/>
    </w:rPr>
  </w:style>
  <w:style w:type="paragraph" w:customStyle="1" w:styleId="ParagraphforpicturetitlepageMeyn">
    <w:name w:val="Paragraph for picture title page Meyn"/>
    <w:basedOn w:val="ZsysbasisMeyn"/>
    <w:next w:val="BodytextMeyn"/>
    <w:link w:val="ParagraphforpicturetitlepageMeynChar"/>
    <w:rsid w:val="00335087"/>
    <w:pPr>
      <w:spacing w:line="200" w:lineRule="atLeast"/>
      <w:ind w:left="-30"/>
    </w:pPr>
  </w:style>
  <w:style w:type="character" w:customStyle="1" w:styleId="ParagraphforpictureMeynChar">
    <w:name w:val="Paragraph for picture Meyn Char"/>
    <w:basedOn w:val="ZsysbasisMeynChar"/>
    <w:link w:val="ParagraphforpictureMeyn"/>
    <w:rsid w:val="00335087"/>
    <w:rPr>
      <w:rFonts w:ascii="Arial" w:eastAsia="Arial Unicode MS" w:hAnsi="Arial" w:cs="Arial"/>
      <w:szCs w:val="18"/>
      <w:lang w:val="en-GB"/>
    </w:rPr>
  </w:style>
  <w:style w:type="character" w:customStyle="1" w:styleId="ParagraphforpicturetitlepageMeynChar">
    <w:name w:val="Paragraph for picture title page Meyn Char"/>
    <w:basedOn w:val="ParagraphforpictureMeynChar"/>
    <w:link w:val="ParagraphforpicturetitlepageMeyn"/>
    <w:rsid w:val="00335087"/>
    <w:rPr>
      <w:rFonts w:ascii="Arial" w:eastAsia="Arial Unicode MS" w:hAnsi="Arial" w:cs="Arial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eyn.nl\project\plc\01_Software\MeynDisplayTranslateRequest\MeynDisplayTranslateRequest.ex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meyn.nl\Project\BESTURINGSTECHNIEK\7160-Fileni%20Cingoli\Systems\716011-786598-107052-Sorting%201\Software\Line15-52%20-%20To%20be%20installed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trols_software@mey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ontrols_software@meyn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stream.xplanation.com/portal/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yn%20House%20Style\Templates\Report%20booklet%20corporate%20Meyn%20Nederland%20(EN)%20Mey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22A55FD9564010A95C6B9917629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2E01-C65D-41A6-B7EB-D39E1C3C0C31}"/>
      </w:docPartPr>
      <w:docPartBody>
        <w:p w:rsidR="00892B37" w:rsidRDefault="00892B37">
          <w:pPr>
            <w:pStyle w:val="7222A55FD9564010A95C6B991762924A"/>
          </w:pPr>
          <w:r>
            <w:fldChar w:fldCharType="begin"/>
          </w:r>
          <w:r>
            <w:fldChar w:fldCharType="end"/>
          </w:r>
          <w:r>
            <w:rPr>
              <w:rStyle w:val="PlaceholderText"/>
            </w:rPr>
            <w:t>Pick or type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37"/>
    <w:rsid w:val="0089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auto"/>
      <w:bdr w:val="none" w:sz="0" w:space="0" w:color="auto"/>
      <w:shd w:val="clear" w:color="auto" w:fill="FFC000"/>
    </w:rPr>
  </w:style>
  <w:style w:type="paragraph" w:customStyle="1" w:styleId="7222A55FD9564010A95C6B991762924A">
    <w:name w:val="7222A55FD9564010A95C6B991762924A"/>
  </w:style>
  <w:style w:type="paragraph" w:customStyle="1" w:styleId="EECA9C232CE5471EB24ECAC3880F8A18">
    <w:name w:val="EECA9C232CE5471EB24ECAC3880F8A18"/>
  </w:style>
  <w:style w:type="paragraph" w:customStyle="1" w:styleId="4E5D2722C74E4AF28CBB32F7DA0E2F3C">
    <w:name w:val="4E5D2722C74E4AF28CBB32F7DA0E2F3C"/>
  </w:style>
  <w:style w:type="paragraph" w:customStyle="1" w:styleId="B356ED3B54FB4AE993F472A92F0C4C83">
    <w:name w:val="B356ED3B54FB4AE993F472A92F0C4C83"/>
  </w:style>
  <w:style w:type="paragraph" w:customStyle="1" w:styleId="B1C5239B18C34F99B12185A8F2565DCB">
    <w:name w:val="B1C5239B18C34F99B12185A8F2565DCB"/>
  </w:style>
  <w:style w:type="paragraph" w:customStyle="1" w:styleId="6B2B345507754E46826B7315548C7E89">
    <w:name w:val="6B2B345507754E46826B7315548C7E89"/>
  </w:style>
  <w:style w:type="paragraph" w:customStyle="1" w:styleId="C3B7012A15334D2F8270907A94B44D94">
    <w:name w:val="C3B7012A15334D2F8270907A94B44D94"/>
  </w:style>
  <w:style w:type="paragraph" w:customStyle="1" w:styleId="B70CAA30563A494C9451A0949DDE177D">
    <w:name w:val="B70CAA30563A494C9451A0949DDE177D"/>
  </w:style>
  <w:style w:type="paragraph" w:customStyle="1" w:styleId="B91B286873A44315A96DE3B208CF823D">
    <w:name w:val="B91B286873A44315A96DE3B208CF823D"/>
  </w:style>
  <w:style w:type="paragraph" w:customStyle="1" w:styleId="DF4B03AA03934F918893073B2DF09AA5">
    <w:name w:val="DF4B03AA03934F918893073B2DF09AA5"/>
  </w:style>
  <w:style w:type="paragraph" w:customStyle="1" w:styleId="CC0092EE2657444B9C5CEACCA5A7997E">
    <w:name w:val="CC0092EE2657444B9C5CEACCA5A7997E"/>
  </w:style>
  <w:style w:type="paragraph" w:customStyle="1" w:styleId="AA2992E3EBF4401DB84A763AA74CB36B">
    <w:name w:val="AA2992E3EBF4401DB84A763AA74CB36B"/>
  </w:style>
  <w:style w:type="paragraph" w:customStyle="1" w:styleId="A39C5C06B3B54C88A3A599D94E95084E">
    <w:name w:val="A39C5C06B3B54C88A3A599D94E950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 Meyn">
  <a:themeElements>
    <a:clrScheme name="Colors Meyn">
      <a:dk1>
        <a:srgbClr val="000000"/>
      </a:dk1>
      <a:lt1>
        <a:srgbClr val="FFFFFF"/>
      </a:lt1>
      <a:dk2>
        <a:srgbClr val="990000"/>
      </a:dk2>
      <a:lt2>
        <a:srgbClr val="FFFFFF"/>
      </a:lt2>
      <a:accent1>
        <a:srgbClr val="28785B"/>
      </a:accent1>
      <a:accent2>
        <a:srgbClr val="000000"/>
      </a:accent2>
      <a:accent3>
        <a:srgbClr val="706F6F"/>
      </a:accent3>
      <a:accent4>
        <a:srgbClr val="D8D8D8"/>
      </a:accent4>
      <a:accent5>
        <a:srgbClr val="FFFFFF"/>
      </a:accent5>
      <a:accent6>
        <a:srgbClr val="363636"/>
      </a:accent6>
      <a:hlink>
        <a:srgbClr val="000000"/>
      </a:hlink>
      <a:folHlink>
        <a:srgbClr val="000000"/>
      </a:folHlink>
    </a:clrScheme>
    <a:fontScheme name="Fonts Meyn">
      <a:majorFont>
        <a:latin typeface="Arial"/>
        <a:ea typeface="Arial Unicode MS"/>
        <a:cs typeface=""/>
      </a:majorFont>
      <a:minorFont>
        <a:latin typeface="Arial"/>
        <a:ea typeface="Arial Unicode MS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047DF-C3F8-47D9-A1ED-883940AF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booklet corporate Meyn Nederland (EN) Meyn.dotm</Template>
  <TotalTime>4</TotalTime>
  <Pages>4</Pages>
  <Words>719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Report booklet</vt:lpstr>
      <vt:lpstr>[re_template_name]</vt:lpstr>
    </vt:vector>
  </TitlesOfParts>
  <Manager/>
  <Company>Meyn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booklet</dc:title>
  <dc:subject/>
  <dc:creator>Nils ten Hoeve</dc:creator>
  <cp:keywords/>
  <dc:description>template version 1.5 -16 October 2014_x000d_
templates and macros by www.joulesunlimited.nl</dc:description>
  <cp:lastModifiedBy>Nils ten Hoeve</cp:lastModifiedBy>
  <cp:revision>2</cp:revision>
  <cp:lastPrinted>2014-07-29T08:30:00Z</cp:lastPrinted>
  <dcterms:created xsi:type="dcterms:W3CDTF">2020-09-07T12:02:00Z</dcterms:created>
  <dcterms:modified xsi:type="dcterms:W3CDTF">2020-09-07T12:02:00Z</dcterms:modified>
  <cp:category/>
</cp:coreProperties>
</file>